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0BAE4" w14:textId="05177B45" w:rsidR="00CD055C" w:rsidRPr="00976FB9" w:rsidRDefault="003156F2">
      <w:pPr>
        <w:pStyle w:val="Title"/>
        <w:rPr>
          <w:rFonts w:cstheme="majorHAnsi"/>
          <w:b/>
          <w:bCs/>
          <w:color w:val="auto"/>
          <w:sz w:val="36"/>
          <w:szCs w:val="36"/>
          <w:lang w:val="pt-BR"/>
        </w:rPr>
      </w:pPr>
      <w:r>
        <w:rPr>
          <w:rFonts w:cstheme="majorHAnsi"/>
          <w:b/>
          <w:bCs/>
          <w:color w:val="auto"/>
          <w:sz w:val="36"/>
          <w:szCs w:val="36"/>
          <w:lang w:val="pt-BR"/>
        </w:rPr>
        <w:t>Tabela 1: C</w:t>
      </w:r>
      <w:r w:rsidRPr="00976FB9">
        <w:rPr>
          <w:rFonts w:cstheme="majorHAnsi"/>
          <w:b/>
          <w:bCs/>
          <w:color w:val="auto"/>
          <w:sz w:val="36"/>
          <w:szCs w:val="36"/>
          <w:lang w:val="pt-BR"/>
        </w:rPr>
        <w:t>odebook – TOL (Output Completo) com Quinta Coluna – Função Psicológica</w:t>
      </w:r>
      <w:r w:rsidR="00C054D7" w:rsidRPr="00976FB9">
        <w:rPr>
          <w:rFonts w:cstheme="majorHAnsi"/>
          <w:b/>
          <w:bCs/>
          <w:color w:val="auto"/>
          <w:sz w:val="36"/>
          <w:szCs w:val="36"/>
          <w:lang w:val="pt-BR"/>
        </w:rPr>
        <w:t xml:space="preserve">: exemplo output exemplo </w:t>
      </w:r>
      <w:r w:rsidR="00976FB9">
        <w:rPr>
          <w:rFonts w:cstheme="majorHAnsi"/>
          <w:b/>
          <w:bCs/>
          <w:color w:val="auto"/>
          <w:sz w:val="36"/>
          <w:szCs w:val="36"/>
          <w:lang w:val="pt-BR"/>
        </w:rPr>
        <w:t>‘</w:t>
      </w:r>
      <w:r w:rsidR="00C054D7" w:rsidRPr="00976FB9">
        <w:rPr>
          <w:rFonts w:cstheme="majorHAnsi"/>
          <w:b/>
          <w:bCs/>
          <w:color w:val="auto"/>
          <w:sz w:val="36"/>
          <w:szCs w:val="36"/>
          <w:lang w:val="pt-BR"/>
        </w:rPr>
        <w:t>T0_4567_tol</w:t>
      </w:r>
      <w:r w:rsidR="00976FB9">
        <w:rPr>
          <w:rFonts w:cstheme="majorHAnsi"/>
          <w:b/>
          <w:bCs/>
          <w:color w:val="auto"/>
          <w:sz w:val="36"/>
          <w:szCs w:val="36"/>
          <w:lang w:val="pt-BR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9"/>
        <w:gridCol w:w="2190"/>
        <w:gridCol w:w="1812"/>
        <w:gridCol w:w="4439"/>
        <w:gridCol w:w="3320"/>
      </w:tblGrid>
      <w:tr w:rsidR="00B126F0" w14:paraId="3877C7DC" w14:textId="77777777" w:rsidTr="004B2731">
        <w:tc>
          <w:tcPr>
            <w:tcW w:w="2487" w:type="dxa"/>
          </w:tcPr>
          <w:p w14:paraId="4961719B" w14:textId="77777777" w:rsidR="00B126F0" w:rsidRPr="005731F2" w:rsidRDefault="00B126F0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690" w:type="dxa"/>
          </w:tcPr>
          <w:p w14:paraId="3133FB1E" w14:textId="474551D7" w:rsidR="00B126F0" w:rsidRPr="00EB4C43" w:rsidRDefault="00B126F0">
            <w:pPr>
              <w:rPr>
                <w:sz w:val="18"/>
                <w:szCs w:val="18"/>
              </w:rPr>
            </w:pPr>
            <w:r w:rsidRPr="00EB4C43">
              <w:rPr>
                <w:sz w:val="18"/>
                <w:szCs w:val="18"/>
              </w:rPr>
              <w:t>Descrição</w:t>
            </w:r>
          </w:p>
        </w:tc>
        <w:tc>
          <w:tcPr>
            <w:tcW w:w="1846" w:type="dxa"/>
          </w:tcPr>
          <w:p w14:paraId="323586D7" w14:textId="67AD4AAC" w:rsidR="00B126F0" w:rsidRPr="00EB4C43" w:rsidRDefault="00B126F0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Cálculo no excel (exemplo T0_4567_tol)</w:t>
            </w:r>
          </w:p>
        </w:tc>
        <w:tc>
          <w:tcPr>
            <w:tcW w:w="4878" w:type="dxa"/>
          </w:tcPr>
          <w:p w14:paraId="4A82B0E2" w14:textId="77777777" w:rsidR="00B126F0" w:rsidRPr="00EB4C43" w:rsidRDefault="00B126F0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Como é calculada a partir do output</w:t>
            </w:r>
          </w:p>
        </w:tc>
        <w:tc>
          <w:tcPr>
            <w:tcW w:w="3489" w:type="dxa"/>
          </w:tcPr>
          <w:p w14:paraId="12C8B295" w14:textId="77777777" w:rsidR="00B126F0" w:rsidRPr="00EB4C43" w:rsidRDefault="00B126F0">
            <w:pPr>
              <w:rPr>
                <w:sz w:val="18"/>
                <w:szCs w:val="18"/>
              </w:rPr>
            </w:pPr>
            <w:r w:rsidRPr="00EB4C43">
              <w:rPr>
                <w:sz w:val="18"/>
                <w:szCs w:val="18"/>
              </w:rPr>
              <w:t>Função Psicológica Avaliada</w:t>
            </w:r>
          </w:p>
        </w:tc>
      </w:tr>
      <w:tr w:rsidR="005731F2" w:rsidRPr="004B2731" w14:paraId="07E0966D" w14:textId="77777777" w:rsidTr="004B2731">
        <w:tc>
          <w:tcPr>
            <w:tcW w:w="2487" w:type="dxa"/>
          </w:tcPr>
          <w:p w14:paraId="2E6A9097" w14:textId="564D60F3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>
              <w:t>Total_Movimentos</w:t>
            </w:r>
          </w:p>
        </w:tc>
        <w:tc>
          <w:tcPr>
            <w:tcW w:w="1690" w:type="dxa"/>
          </w:tcPr>
          <w:p w14:paraId="0344481B" w14:textId="1EA8023D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Número total de movimentos realizados.</w:t>
            </w:r>
          </w:p>
        </w:tc>
        <w:tc>
          <w:tcPr>
            <w:tcW w:w="1846" w:type="dxa"/>
          </w:tcPr>
          <w:p w14:paraId="6D8ED7D9" w14:textId="77777777" w:rsidR="005731F2" w:rsidRPr="00EB4C43" w:rsidRDefault="005731F2" w:rsidP="005731F2">
            <w:pPr>
              <w:rPr>
                <w:sz w:val="18"/>
                <w:szCs w:val="18"/>
              </w:rPr>
            </w:pPr>
            <w:proofErr w:type="gramStart"/>
            <w:r w:rsidRPr="00EB4C43">
              <w:rPr>
                <w:sz w:val="18"/>
                <w:szCs w:val="18"/>
              </w:rPr>
              <w:t>COUNTIF(</w:t>
            </w:r>
            <w:proofErr w:type="gramEnd"/>
            <w:r w:rsidRPr="00EB4C43">
              <w:rPr>
                <w:sz w:val="18"/>
                <w:szCs w:val="18"/>
              </w:rPr>
              <w:t>step &gt; 0)</w:t>
            </w:r>
          </w:p>
        </w:tc>
        <w:tc>
          <w:tcPr>
            <w:tcW w:w="4878" w:type="dxa"/>
          </w:tcPr>
          <w:p w14:paraId="5B3D5AA8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Contar quantas linhas possuem 'step' maior que 0 no tol.csv.</w:t>
            </w:r>
          </w:p>
          <w:p w14:paraId="3BB64759" w14:textId="38140CE7" w:rsidR="005731F2" w:rsidRPr="00EB4C43" w:rsidRDefault="005731F2" w:rsidP="005731F2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A variável step indica o número do movimento dentro de cada trial.</w:t>
            </w:r>
          </w:p>
          <w:p w14:paraId="5ADBF3FA" w14:textId="1869C901" w:rsidR="005731F2" w:rsidRPr="00EB4C43" w:rsidRDefault="005731F2" w:rsidP="005731F2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Cada linha do arquivo representa uma ação (passo) do participante.</w:t>
            </w:r>
          </w:p>
          <w:p w14:paraId="432BA512" w14:textId="42975245" w:rsidR="005731F2" w:rsidRPr="00EB4C43" w:rsidRDefault="005731F2" w:rsidP="005731F2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pt-BR"/>
              </w:rPr>
            </w:pPr>
            <w:r w:rsidRPr="00EB4C43">
              <w:rPr>
                <w:b/>
                <w:bCs/>
                <w:sz w:val="18"/>
                <w:szCs w:val="18"/>
                <w:lang w:val="pt-BR"/>
              </w:rPr>
              <w:t>Linhas com step &gt; 0</w:t>
            </w:r>
            <w:r w:rsidRPr="00EB4C43">
              <w:rPr>
                <w:sz w:val="18"/>
                <w:szCs w:val="18"/>
                <w:lang w:val="pt-BR"/>
              </w:rPr>
              <w:t xml:space="preserve"> representam movimentos efetivos (ações realizadas).</w:t>
            </w:r>
          </w:p>
          <w:p w14:paraId="7C6888EA" w14:textId="7BA21E64" w:rsidR="005731F2" w:rsidRPr="00EB4C43" w:rsidRDefault="005731F2" w:rsidP="005731F2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 xml:space="preserve">Portanto, </w:t>
            </w:r>
            <w:r w:rsidRPr="00EB4C43">
              <w:rPr>
                <w:b/>
                <w:bCs/>
                <w:sz w:val="18"/>
                <w:szCs w:val="18"/>
                <w:lang w:val="pt-BR"/>
              </w:rPr>
              <w:t>basta contar quantas linhas têm step &gt; 0</w:t>
            </w:r>
            <w:r w:rsidRPr="00EB4C43">
              <w:rPr>
                <w:sz w:val="18"/>
                <w:szCs w:val="18"/>
                <w:lang w:val="pt-BR"/>
              </w:rPr>
              <w:t xml:space="preserve"> para obter o total de movimentos.</w:t>
            </w:r>
          </w:p>
          <w:p w14:paraId="1BFB87D6" w14:textId="19D62A52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No exemplo, são 160 movimentos</w:t>
            </w:r>
          </w:p>
        </w:tc>
        <w:tc>
          <w:tcPr>
            <w:tcW w:w="3489" w:type="dxa"/>
          </w:tcPr>
          <w:p w14:paraId="6BF12FF9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Planejamento, Controle Inibitório</w:t>
            </w:r>
          </w:p>
          <w:p w14:paraId="0DC38559" w14:textId="77777777" w:rsidR="005731F2" w:rsidRPr="00EB4C43" w:rsidRDefault="005731F2" w:rsidP="005731F2">
            <w:pPr>
              <w:rPr>
                <w:sz w:val="18"/>
                <w:szCs w:val="18"/>
              </w:rPr>
            </w:pPr>
            <w:r w:rsidRPr="00EB4C43">
              <w:rPr>
                <w:sz w:val="18"/>
                <w:szCs w:val="18"/>
                <w:lang w:val="pt-BR"/>
              </w:rPr>
              <w:t xml:space="preserve">Essa variável representa a </w:t>
            </w:r>
            <w:r w:rsidRPr="00EB4C43">
              <w:rPr>
                <w:b/>
                <w:bCs/>
                <w:sz w:val="18"/>
                <w:szCs w:val="18"/>
                <w:lang w:val="pt-BR"/>
              </w:rPr>
              <w:t>quantidade total de ações (movimentos)</w:t>
            </w:r>
            <w:r w:rsidRPr="00EB4C43">
              <w:rPr>
                <w:sz w:val="18"/>
                <w:szCs w:val="18"/>
                <w:lang w:val="pt-BR"/>
              </w:rPr>
              <w:t xml:space="preserve"> realizadas para tentar resolver todos os trials. </w:t>
            </w:r>
            <w:r w:rsidRPr="00EB4C43">
              <w:rPr>
                <w:sz w:val="18"/>
                <w:szCs w:val="18"/>
              </w:rPr>
              <w:t>Reflete aspectos como:</w:t>
            </w:r>
          </w:p>
          <w:p w14:paraId="20DF71AA" w14:textId="77777777" w:rsidR="005731F2" w:rsidRPr="00EB4C43" w:rsidRDefault="005731F2" w:rsidP="005731F2">
            <w:pPr>
              <w:numPr>
                <w:ilvl w:val="0"/>
                <w:numId w:val="14"/>
              </w:numPr>
              <w:tabs>
                <w:tab w:val="clear" w:pos="360"/>
              </w:tabs>
              <w:rPr>
                <w:sz w:val="18"/>
                <w:szCs w:val="18"/>
                <w:lang w:val="pt-BR"/>
              </w:rPr>
            </w:pPr>
            <w:r w:rsidRPr="00EB4C43">
              <w:rPr>
                <w:b/>
                <w:bCs/>
                <w:sz w:val="18"/>
                <w:szCs w:val="18"/>
                <w:lang w:val="pt-BR"/>
              </w:rPr>
              <w:t>Eficiência no planejamento:</w:t>
            </w:r>
            <w:r w:rsidRPr="00EB4C43">
              <w:rPr>
                <w:sz w:val="18"/>
                <w:szCs w:val="18"/>
                <w:lang w:val="pt-BR"/>
              </w:rPr>
              <w:t xml:space="preserve"> menos movimentos podem indicar melhor planejamento.</w:t>
            </w:r>
          </w:p>
          <w:p w14:paraId="3718416D" w14:textId="77777777" w:rsidR="005731F2" w:rsidRPr="00EB4C43" w:rsidRDefault="005731F2" w:rsidP="005731F2">
            <w:pPr>
              <w:numPr>
                <w:ilvl w:val="0"/>
                <w:numId w:val="14"/>
              </w:numPr>
              <w:tabs>
                <w:tab w:val="clear" w:pos="360"/>
              </w:tabs>
              <w:rPr>
                <w:sz w:val="18"/>
                <w:szCs w:val="18"/>
                <w:lang w:val="pt-BR"/>
              </w:rPr>
            </w:pPr>
            <w:r w:rsidRPr="00EB4C43">
              <w:rPr>
                <w:b/>
                <w:bCs/>
                <w:sz w:val="18"/>
                <w:szCs w:val="18"/>
                <w:lang w:val="pt-BR"/>
              </w:rPr>
              <w:t>Impulsividade ou tentativa-e-erro:</w:t>
            </w:r>
            <w:r w:rsidRPr="00EB4C43">
              <w:rPr>
                <w:sz w:val="18"/>
                <w:szCs w:val="18"/>
                <w:lang w:val="pt-BR"/>
              </w:rPr>
              <w:t xml:space="preserve"> mais movimentos podem indicar dificuldade em antecipar as consequências das ações.</w:t>
            </w:r>
          </w:p>
          <w:p w14:paraId="1B96EBCB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</w:p>
        </w:tc>
      </w:tr>
      <w:tr w:rsidR="005731F2" w:rsidRPr="004B2731" w14:paraId="22191DC7" w14:textId="77777777" w:rsidTr="004B2731">
        <w:tc>
          <w:tcPr>
            <w:tcW w:w="2487" w:type="dxa"/>
          </w:tcPr>
          <w:p w14:paraId="5702029B" w14:textId="64677FBF" w:rsidR="005731F2" w:rsidRPr="00EB4C43" w:rsidRDefault="00597F92" w:rsidP="005731F2">
            <w:pPr>
              <w:rPr>
                <w:sz w:val="18"/>
                <w:szCs w:val="18"/>
                <w:lang w:val="pt-BR"/>
              </w:rPr>
            </w:pPr>
            <w:r>
              <w:t>Tempo_Total_ms</w:t>
            </w:r>
          </w:p>
        </w:tc>
        <w:tc>
          <w:tcPr>
            <w:tcW w:w="1690" w:type="dxa"/>
          </w:tcPr>
          <w:p w14:paraId="2EA65750" w14:textId="7F3608F1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Tempo total em milissegundos nos trials concluídos.</w:t>
            </w:r>
          </w:p>
        </w:tc>
        <w:tc>
          <w:tcPr>
            <w:tcW w:w="1846" w:type="dxa"/>
          </w:tcPr>
          <w:p w14:paraId="3E706C35" w14:textId="77777777" w:rsidR="005731F2" w:rsidRPr="00EB4C43" w:rsidRDefault="005731F2" w:rsidP="005731F2">
            <w:pPr>
              <w:rPr>
                <w:sz w:val="18"/>
                <w:szCs w:val="18"/>
              </w:rPr>
            </w:pPr>
            <w:proofErr w:type="gramStart"/>
            <w:r w:rsidRPr="00EB4C43">
              <w:rPr>
                <w:sz w:val="18"/>
                <w:szCs w:val="18"/>
              </w:rPr>
              <w:t>SUM(</w:t>
            </w:r>
            <w:proofErr w:type="gramEnd"/>
            <w:r w:rsidRPr="00EB4C43">
              <w:rPr>
                <w:sz w:val="18"/>
                <w:szCs w:val="18"/>
              </w:rPr>
              <w:t xml:space="preserve">trialtime </w:t>
            </w:r>
            <w:proofErr w:type="gramStart"/>
            <w:r w:rsidRPr="00EB4C43">
              <w:rPr>
                <w:sz w:val="18"/>
                <w:szCs w:val="18"/>
              </w:rPr>
              <w:t>WHERE</w:t>
            </w:r>
            <w:proofErr w:type="gramEnd"/>
            <w:r w:rsidRPr="00EB4C43">
              <w:rPr>
                <w:sz w:val="18"/>
                <w:szCs w:val="18"/>
              </w:rPr>
              <w:t xml:space="preserve"> done = 1)</w:t>
            </w:r>
          </w:p>
        </w:tc>
        <w:tc>
          <w:tcPr>
            <w:tcW w:w="4878" w:type="dxa"/>
          </w:tcPr>
          <w:p w14:paraId="061A4606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Somar os valores de 'trialtime' nas linhas em que 'done' = 1.</w:t>
            </w:r>
          </w:p>
          <w:p w14:paraId="5AF16776" w14:textId="7E389933" w:rsidR="005731F2" w:rsidRPr="00EB4C43" w:rsidRDefault="005731F2" w:rsidP="005731F2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A variável trialtime representa o tempo decorrido dentro de um trial.</w:t>
            </w:r>
          </w:p>
          <w:p w14:paraId="7A1AEEAF" w14:textId="49C9C41A" w:rsidR="005731F2" w:rsidRPr="00EB4C43" w:rsidRDefault="005731F2" w:rsidP="005731F2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A cada tentativa (trial), quando a coluna done = 1, significa que o participante concluiu aquele trial.</w:t>
            </w:r>
          </w:p>
          <w:p w14:paraId="772C24E3" w14:textId="77777777" w:rsidR="005731F2" w:rsidRPr="00EB4C43" w:rsidRDefault="005731F2" w:rsidP="005731F2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  <w:lang w:val="pt-BR"/>
              </w:rPr>
            </w:pPr>
            <w:r w:rsidRPr="00EB4C43">
              <w:rPr>
                <w:b/>
                <w:bCs/>
                <w:sz w:val="18"/>
                <w:szCs w:val="18"/>
                <w:lang w:val="pt-BR"/>
              </w:rPr>
              <w:t>Soma-se todos os valores de trialtime das linhas com done = 1</w:t>
            </w:r>
            <w:r w:rsidRPr="00EB4C43">
              <w:rPr>
                <w:sz w:val="18"/>
                <w:szCs w:val="18"/>
                <w:lang w:val="pt-BR"/>
              </w:rPr>
              <w:t>.</w:t>
            </w:r>
          </w:p>
          <w:p w14:paraId="79F4066A" w14:textId="2AEE90D6" w:rsidR="005731F2" w:rsidRPr="00EB4C43" w:rsidRDefault="005731F2" w:rsidP="005731F2">
            <w:pPr>
              <w:pStyle w:val="ListParagraph"/>
              <w:ind w:left="0"/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No exemplo, é 523.871 milissegundos (ou cerca de 8 minutos e 44 segundos)</w:t>
            </w:r>
          </w:p>
        </w:tc>
        <w:tc>
          <w:tcPr>
            <w:tcW w:w="3489" w:type="dxa"/>
          </w:tcPr>
          <w:p w14:paraId="6D4E5161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Velocidade de Processamento, Eficiência Cognitiva.</w:t>
            </w:r>
          </w:p>
          <w:p w14:paraId="7F870278" w14:textId="77777777" w:rsidR="005731F2" w:rsidRPr="006A2619" w:rsidRDefault="005731F2" w:rsidP="005731F2">
            <w:pPr>
              <w:rPr>
                <w:b/>
                <w:bCs/>
                <w:sz w:val="18"/>
                <w:szCs w:val="18"/>
                <w:lang w:val="pt-BR"/>
              </w:rPr>
            </w:pPr>
            <w:r w:rsidRPr="006A2619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🧠</w:t>
            </w:r>
            <w:r w:rsidRPr="006A2619">
              <w:rPr>
                <w:b/>
                <w:bCs/>
                <w:sz w:val="18"/>
                <w:szCs w:val="18"/>
                <w:lang w:val="pt-BR"/>
              </w:rPr>
              <w:t xml:space="preserve"> Funções Psicológicas Avaliadas por Tempo_Total_ms</w:t>
            </w:r>
          </w:p>
          <w:p w14:paraId="7976B1BF" w14:textId="10250ED9" w:rsidR="005731F2" w:rsidRPr="00EB4C43" w:rsidRDefault="005731F2" w:rsidP="005731F2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sz w:val="18"/>
                <w:szCs w:val="18"/>
              </w:rPr>
            </w:pPr>
            <w:r w:rsidRPr="00EB4C43">
              <w:rPr>
                <w:b/>
                <w:bCs/>
                <w:sz w:val="18"/>
                <w:szCs w:val="18"/>
              </w:rPr>
              <w:t>Velocidade de Processamento Global</w:t>
            </w:r>
          </w:p>
          <w:p w14:paraId="598DEBD7" w14:textId="77777777" w:rsidR="005731F2" w:rsidRPr="006A2619" w:rsidRDefault="005731F2" w:rsidP="005731F2">
            <w:pPr>
              <w:numPr>
                <w:ilvl w:val="0"/>
                <w:numId w:val="21"/>
              </w:numPr>
              <w:rPr>
                <w:sz w:val="18"/>
                <w:szCs w:val="18"/>
                <w:lang w:val="pt-BR"/>
              </w:rPr>
            </w:pPr>
            <w:r w:rsidRPr="006A2619">
              <w:rPr>
                <w:sz w:val="18"/>
                <w:szCs w:val="18"/>
                <w:lang w:val="pt-BR"/>
              </w:rPr>
              <w:t>Um tempo total muito longo pode indicar lentidão geral no raciocínio e na execução motora.</w:t>
            </w:r>
          </w:p>
          <w:p w14:paraId="349D6FE6" w14:textId="77777777" w:rsidR="005731F2" w:rsidRPr="006A2619" w:rsidRDefault="005731F2" w:rsidP="005731F2">
            <w:pPr>
              <w:numPr>
                <w:ilvl w:val="0"/>
                <w:numId w:val="21"/>
              </w:numPr>
              <w:rPr>
                <w:sz w:val="18"/>
                <w:szCs w:val="18"/>
                <w:lang w:val="pt-BR"/>
              </w:rPr>
            </w:pPr>
            <w:r w:rsidRPr="006A2619">
              <w:rPr>
                <w:sz w:val="18"/>
                <w:szCs w:val="18"/>
                <w:lang w:val="pt-BR"/>
              </w:rPr>
              <w:t>Está relacionada à capacidade de realizar operações mentais rapidamente e com precisão.</w:t>
            </w:r>
          </w:p>
          <w:p w14:paraId="16DA8766" w14:textId="77777777" w:rsidR="005731F2" w:rsidRPr="006A2619" w:rsidRDefault="005731F2" w:rsidP="005731F2">
            <w:pPr>
              <w:rPr>
                <w:b/>
                <w:bCs/>
                <w:sz w:val="18"/>
                <w:szCs w:val="18"/>
              </w:rPr>
            </w:pPr>
            <w:r w:rsidRPr="006A2619">
              <w:rPr>
                <w:b/>
                <w:bCs/>
                <w:sz w:val="18"/>
                <w:szCs w:val="18"/>
              </w:rPr>
              <w:t>2. Planejamento e Resolução de Problemas</w:t>
            </w:r>
          </w:p>
          <w:p w14:paraId="58891A69" w14:textId="77777777" w:rsidR="005731F2" w:rsidRPr="006A2619" w:rsidRDefault="005731F2" w:rsidP="005731F2">
            <w:pPr>
              <w:numPr>
                <w:ilvl w:val="0"/>
                <w:numId w:val="23"/>
              </w:numPr>
              <w:rPr>
                <w:sz w:val="18"/>
                <w:szCs w:val="18"/>
                <w:lang w:val="pt-BR"/>
              </w:rPr>
            </w:pPr>
            <w:r w:rsidRPr="006A2619">
              <w:rPr>
                <w:sz w:val="18"/>
                <w:szCs w:val="18"/>
                <w:lang w:val="pt-BR"/>
              </w:rPr>
              <w:t>A TOL exige que o participante antecipe mentalmente os movimentos antes de executá-los.</w:t>
            </w:r>
          </w:p>
          <w:p w14:paraId="1EC71D7E" w14:textId="77777777" w:rsidR="005731F2" w:rsidRPr="006A2619" w:rsidRDefault="005731F2" w:rsidP="005731F2">
            <w:pPr>
              <w:numPr>
                <w:ilvl w:val="0"/>
                <w:numId w:val="23"/>
              </w:numPr>
              <w:rPr>
                <w:sz w:val="18"/>
                <w:szCs w:val="18"/>
                <w:lang w:val="pt-BR"/>
              </w:rPr>
            </w:pPr>
            <w:r w:rsidRPr="006A2619">
              <w:rPr>
                <w:sz w:val="18"/>
                <w:szCs w:val="18"/>
                <w:lang w:val="pt-BR"/>
              </w:rPr>
              <w:t xml:space="preserve">Maior tempo pode refletir </w:t>
            </w:r>
            <w:r w:rsidRPr="006A2619">
              <w:rPr>
                <w:b/>
                <w:bCs/>
                <w:sz w:val="18"/>
                <w:szCs w:val="18"/>
                <w:lang w:val="pt-BR"/>
              </w:rPr>
              <w:t>maior esforço de planejamento</w:t>
            </w:r>
            <w:r w:rsidRPr="006A2619">
              <w:rPr>
                <w:sz w:val="18"/>
                <w:szCs w:val="18"/>
                <w:lang w:val="pt-BR"/>
              </w:rPr>
              <w:t xml:space="preserve"> ou, ao contrário, </w:t>
            </w:r>
            <w:r w:rsidRPr="006A2619">
              <w:rPr>
                <w:b/>
                <w:bCs/>
                <w:sz w:val="18"/>
                <w:szCs w:val="18"/>
                <w:lang w:val="pt-BR"/>
              </w:rPr>
              <w:t>dificuldade para estabelecer uma estratégia eficiente</w:t>
            </w:r>
            <w:r w:rsidRPr="006A2619">
              <w:rPr>
                <w:sz w:val="18"/>
                <w:szCs w:val="18"/>
                <w:lang w:val="pt-BR"/>
              </w:rPr>
              <w:t>.</w:t>
            </w:r>
          </w:p>
          <w:p w14:paraId="57C31B1A" w14:textId="77777777" w:rsidR="005731F2" w:rsidRPr="006A2619" w:rsidRDefault="005731F2" w:rsidP="005731F2">
            <w:pPr>
              <w:rPr>
                <w:b/>
                <w:bCs/>
                <w:sz w:val="18"/>
                <w:szCs w:val="18"/>
              </w:rPr>
            </w:pPr>
            <w:r w:rsidRPr="006A2619">
              <w:rPr>
                <w:b/>
                <w:bCs/>
                <w:sz w:val="18"/>
                <w:szCs w:val="18"/>
              </w:rPr>
              <w:t>3. Eficiência Cognitiva</w:t>
            </w:r>
          </w:p>
          <w:p w14:paraId="72F3945A" w14:textId="77777777" w:rsidR="005731F2" w:rsidRPr="006A2619" w:rsidRDefault="005731F2" w:rsidP="005731F2">
            <w:pPr>
              <w:numPr>
                <w:ilvl w:val="0"/>
                <w:numId w:val="24"/>
              </w:numPr>
              <w:rPr>
                <w:sz w:val="18"/>
                <w:szCs w:val="18"/>
                <w:lang w:val="pt-BR"/>
              </w:rPr>
            </w:pPr>
            <w:r w:rsidRPr="006A2619">
              <w:rPr>
                <w:sz w:val="18"/>
                <w:szCs w:val="18"/>
                <w:lang w:val="pt-BR"/>
              </w:rPr>
              <w:t xml:space="preserve">Quando combinamos o tempo total com o número de movimentos (Total_Movimentos), podemos avaliar </w:t>
            </w:r>
            <w:r w:rsidRPr="006A2619">
              <w:rPr>
                <w:b/>
                <w:bCs/>
                <w:sz w:val="18"/>
                <w:szCs w:val="18"/>
                <w:lang w:val="pt-BR"/>
              </w:rPr>
              <w:t>quão eficiente</w:t>
            </w:r>
            <w:r w:rsidRPr="006A2619">
              <w:rPr>
                <w:sz w:val="18"/>
                <w:szCs w:val="18"/>
                <w:lang w:val="pt-BR"/>
              </w:rPr>
              <w:t xml:space="preserve"> foi o raciocínio do participante:</w:t>
            </w:r>
          </w:p>
          <w:p w14:paraId="058F2DB8" w14:textId="77777777" w:rsidR="005731F2" w:rsidRPr="006A2619" w:rsidRDefault="005731F2" w:rsidP="005731F2">
            <w:pPr>
              <w:numPr>
                <w:ilvl w:val="1"/>
                <w:numId w:val="24"/>
              </w:numPr>
              <w:rPr>
                <w:sz w:val="18"/>
                <w:szCs w:val="18"/>
                <w:lang w:val="pt-BR"/>
              </w:rPr>
            </w:pPr>
            <w:r w:rsidRPr="006A2619">
              <w:rPr>
                <w:sz w:val="18"/>
                <w:szCs w:val="18"/>
                <w:lang w:val="pt-BR"/>
              </w:rPr>
              <w:lastRenderedPageBreak/>
              <w:t xml:space="preserve">Ex: um tempo alto com poucos movimentos pode indicar </w:t>
            </w:r>
            <w:r w:rsidRPr="006A2619">
              <w:rPr>
                <w:b/>
                <w:bCs/>
                <w:sz w:val="18"/>
                <w:szCs w:val="18"/>
                <w:lang w:val="pt-BR"/>
              </w:rPr>
              <w:t>planejamento cuidadoso</w:t>
            </w:r>
            <w:r w:rsidRPr="006A2619">
              <w:rPr>
                <w:sz w:val="18"/>
                <w:szCs w:val="18"/>
                <w:lang w:val="pt-BR"/>
              </w:rPr>
              <w:t>;</w:t>
            </w:r>
          </w:p>
          <w:p w14:paraId="60D9AA68" w14:textId="77777777" w:rsidR="005731F2" w:rsidRPr="006A2619" w:rsidRDefault="005731F2" w:rsidP="005731F2">
            <w:pPr>
              <w:numPr>
                <w:ilvl w:val="1"/>
                <w:numId w:val="24"/>
              </w:numPr>
              <w:rPr>
                <w:sz w:val="18"/>
                <w:szCs w:val="18"/>
                <w:lang w:val="pt-BR"/>
              </w:rPr>
            </w:pPr>
            <w:r w:rsidRPr="006A2619">
              <w:rPr>
                <w:sz w:val="18"/>
                <w:szCs w:val="18"/>
                <w:lang w:val="pt-BR"/>
              </w:rPr>
              <w:t xml:space="preserve">Um tempo alto com muitos movimentos pode indicar </w:t>
            </w:r>
            <w:r w:rsidRPr="006A2619">
              <w:rPr>
                <w:b/>
                <w:bCs/>
                <w:sz w:val="18"/>
                <w:szCs w:val="18"/>
                <w:lang w:val="pt-BR"/>
              </w:rPr>
              <w:t>tentativa e erro</w:t>
            </w:r>
            <w:r w:rsidRPr="006A2619">
              <w:rPr>
                <w:sz w:val="18"/>
                <w:szCs w:val="18"/>
                <w:lang w:val="pt-BR"/>
              </w:rPr>
              <w:t xml:space="preserve"> ou confusão.</w:t>
            </w:r>
          </w:p>
          <w:p w14:paraId="196B4B53" w14:textId="77777777" w:rsidR="005731F2" w:rsidRPr="006A2619" w:rsidRDefault="005731F2" w:rsidP="005731F2">
            <w:pPr>
              <w:rPr>
                <w:b/>
                <w:bCs/>
                <w:sz w:val="18"/>
                <w:szCs w:val="18"/>
              </w:rPr>
            </w:pPr>
            <w:r w:rsidRPr="006A2619">
              <w:rPr>
                <w:b/>
                <w:bCs/>
                <w:sz w:val="18"/>
                <w:szCs w:val="18"/>
              </w:rPr>
              <w:t>4. Autocontrole e Impulsividade</w:t>
            </w:r>
          </w:p>
          <w:p w14:paraId="44356613" w14:textId="699917AC" w:rsidR="005731F2" w:rsidRPr="006A2619" w:rsidRDefault="005731F2" w:rsidP="005731F2">
            <w:pPr>
              <w:numPr>
                <w:ilvl w:val="0"/>
                <w:numId w:val="25"/>
              </w:num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3</w:t>
            </w:r>
            <w:r w:rsidRPr="006A2619">
              <w:rPr>
                <w:sz w:val="18"/>
                <w:szCs w:val="18"/>
                <w:lang w:val="pt-BR"/>
              </w:rPr>
              <w:t xml:space="preserve">Participantes mais impulsivos tendem a agir rápido, reduzindo o tempo total — </w:t>
            </w:r>
            <w:r w:rsidRPr="006A2619">
              <w:rPr>
                <w:b/>
                <w:bCs/>
                <w:sz w:val="18"/>
                <w:szCs w:val="18"/>
                <w:lang w:val="pt-BR"/>
              </w:rPr>
              <w:t>mas podem cometer mais erros</w:t>
            </w:r>
            <w:r w:rsidRPr="006A2619">
              <w:rPr>
                <w:sz w:val="18"/>
                <w:szCs w:val="18"/>
                <w:lang w:val="pt-BR"/>
              </w:rPr>
              <w:t>.</w:t>
            </w:r>
          </w:p>
          <w:p w14:paraId="21A7168F" w14:textId="6C479F33" w:rsidR="005731F2" w:rsidRPr="00EB4C43" w:rsidRDefault="005731F2" w:rsidP="005731F2">
            <w:pPr>
              <w:numPr>
                <w:ilvl w:val="0"/>
                <w:numId w:val="25"/>
              </w:numPr>
              <w:rPr>
                <w:sz w:val="18"/>
                <w:szCs w:val="18"/>
                <w:lang w:val="pt-BR"/>
              </w:rPr>
            </w:pPr>
            <w:r w:rsidRPr="006A2619">
              <w:rPr>
                <w:sz w:val="18"/>
                <w:szCs w:val="18"/>
                <w:lang w:val="pt-BR"/>
              </w:rPr>
              <w:t xml:space="preserve">Um tempo moderado pode refletir maior </w:t>
            </w:r>
            <w:r w:rsidRPr="006A2619">
              <w:rPr>
                <w:b/>
                <w:bCs/>
                <w:sz w:val="18"/>
                <w:szCs w:val="18"/>
                <w:lang w:val="pt-BR"/>
              </w:rPr>
              <w:t>controle inibitório</w:t>
            </w:r>
            <w:r w:rsidRPr="006A2619">
              <w:rPr>
                <w:sz w:val="18"/>
                <w:szCs w:val="18"/>
                <w:lang w:val="pt-BR"/>
              </w:rPr>
              <w:t xml:space="preserve"> (inibição de impulsos imediatos).</w:t>
            </w:r>
          </w:p>
        </w:tc>
      </w:tr>
      <w:tr w:rsidR="005731F2" w:rsidRPr="004B2731" w14:paraId="23222A52" w14:textId="77777777" w:rsidTr="004B2731">
        <w:tc>
          <w:tcPr>
            <w:tcW w:w="2487" w:type="dxa"/>
          </w:tcPr>
          <w:p w14:paraId="78FB5A71" w14:textId="15128C02" w:rsidR="005731F2" w:rsidRPr="00EB4C43" w:rsidRDefault="00754EF0" w:rsidP="005731F2">
            <w:pPr>
              <w:rPr>
                <w:sz w:val="18"/>
                <w:szCs w:val="18"/>
                <w:lang w:val="pt-BR"/>
              </w:rPr>
            </w:pPr>
            <w:r>
              <w:lastRenderedPageBreak/>
              <w:t>Movimentos_por_Trial</w:t>
            </w:r>
          </w:p>
        </w:tc>
        <w:tc>
          <w:tcPr>
            <w:tcW w:w="1690" w:type="dxa"/>
          </w:tcPr>
          <w:p w14:paraId="1A44C06D" w14:textId="0567C4F3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Média de movimentos por trial completo.</w:t>
            </w:r>
          </w:p>
        </w:tc>
        <w:tc>
          <w:tcPr>
            <w:tcW w:w="1846" w:type="dxa"/>
          </w:tcPr>
          <w:p w14:paraId="5A96D270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Total_Movimentos / Número de Trials</w:t>
            </w:r>
          </w:p>
        </w:tc>
        <w:tc>
          <w:tcPr>
            <w:tcW w:w="4878" w:type="dxa"/>
          </w:tcPr>
          <w:p w14:paraId="47ED8794" w14:textId="47F1129C" w:rsidR="005731F2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Dividir Total_Movimentos pelo número de trials (linhas com 'done' = 1)</w:t>
            </w:r>
            <w:r>
              <w:rPr>
                <w:sz w:val="18"/>
                <w:szCs w:val="18"/>
                <w:lang w:val="pt-BR"/>
              </w:rPr>
              <w:t>.</w:t>
            </w:r>
          </w:p>
          <w:p w14:paraId="40B57DE7" w14:textId="77777777" w:rsidR="00754EF0" w:rsidRDefault="00754EF0" w:rsidP="005731F2">
            <w:pPr>
              <w:rPr>
                <w:sz w:val="18"/>
                <w:szCs w:val="18"/>
                <w:lang w:val="pt-BR"/>
              </w:rPr>
            </w:pPr>
          </w:p>
          <w:p w14:paraId="6713FF68" w14:textId="4246DCCB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CF58D8">
              <w:rPr>
                <w:sz w:val="18"/>
                <w:szCs w:val="18"/>
                <w:lang w:val="pt-BR"/>
              </w:rPr>
              <w:t>A variável 'Movimentos_por_Trial' representa a média de movimentos executados por trial concluído durante toda a tarefa Torre de Londres (TOL). Ela é calculada dividindo-se o número total de movimentos realizados (linhas com 'step' &gt; 0) pelo número de trials completos (linhas com 'done' = 1).</w:t>
            </w:r>
            <w:r w:rsidRPr="00CF58D8">
              <w:rPr>
                <w:sz w:val="18"/>
                <w:szCs w:val="18"/>
                <w:lang w:val="pt-BR"/>
              </w:rPr>
              <w:br/>
            </w:r>
            <w:r w:rsidRPr="00CF58D8">
              <w:rPr>
                <w:b/>
                <w:bCs/>
                <w:sz w:val="18"/>
                <w:szCs w:val="18"/>
                <w:lang w:val="pt-BR"/>
              </w:rPr>
              <w:t>Fórmula</w:t>
            </w:r>
            <w:r w:rsidRPr="00CF58D8">
              <w:rPr>
                <w:sz w:val="18"/>
                <w:szCs w:val="18"/>
                <w:lang w:val="pt-BR"/>
              </w:rPr>
              <w:t>:</w:t>
            </w:r>
            <w:r w:rsidRPr="00CF58D8">
              <w:rPr>
                <w:sz w:val="18"/>
                <w:szCs w:val="18"/>
                <w:lang w:val="pt-BR"/>
              </w:rPr>
              <w:br/>
              <w:t>Movimentos_por_Trial = Total de linhas com step &gt; 0 ÷ Total de linhas com done = 1</w:t>
            </w:r>
            <w:r>
              <w:rPr>
                <w:sz w:val="18"/>
                <w:szCs w:val="18"/>
                <w:lang w:val="pt-BR"/>
              </w:rPr>
              <w:t>.</w:t>
            </w:r>
            <w:r w:rsidRPr="00CF58D8">
              <w:rPr>
                <w:sz w:val="18"/>
                <w:szCs w:val="18"/>
                <w:lang w:val="pt-BR"/>
              </w:rPr>
              <w:br/>
              <w:t>No exemplo do participante 4567:</w:t>
            </w:r>
            <w:r w:rsidRPr="00CF58D8">
              <w:rPr>
                <w:sz w:val="18"/>
                <w:szCs w:val="18"/>
                <w:lang w:val="pt-BR"/>
              </w:rPr>
              <w:br/>
              <w:t>- Total de movimentos = 160</w:t>
            </w:r>
            <w:r w:rsidRPr="00CF58D8">
              <w:rPr>
                <w:sz w:val="18"/>
                <w:szCs w:val="18"/>
                <w:lang w:val="pt-BR"/>
              </w:rPr>
              <w:br/>
              <w:t>- Trials completos = 24</w:t>
            </w:r>
            <w:r w:rsidRPr="00CF58D8">
              <w:rPr>
                <w:sz w:val="18"/>
                <w:szCs w:val="18"/>
                <w:lang w:val="pt-BR"/>
              </w:rPr>
              <w:br/>
              <w:t>- Resultado: 160 ÷ 24 = 6,67</w:t>
            </w:r>
          </w:p>
        </w:tc>
        <w:tc>
          <w:tcPr>
            <w:tcW w:w="3489" w:type="dxa"/>
          </w:tcPr>
          <w:p w14:paraId="76EE835C" w14:textId="77777777" w:rsidR="005731F2" w:rsidRPr="00962965" w:rsidRDefault="005731F2" w:rsidP="005731F2">
            <w:pPr>
              <w:rPr>
                <w:sz w:val="18"/>
                <w:szCs w:val="18"/>
                <w:lang w:val="pt-BR"/>
              </w:rPr>
            </w:pPr>
            <w:r w:rsidRPr="00962965">
              <w:rPr>
                <w:sz w:val="18"/>
                <w:szCs w:val="18"/>
                <w:lang w:val="pt-BR"/>
              </w:rPr>
              <w:t>Planejamento, Eficiência Cognitiva</w:t>
            </w:r>
          </w:p>
          <w:p w14:paraId="053A2821" w14:textId="71DF19C6" w:rsidR="005731F2" w:rsidRPr="00DD4771" w:rsidRDefault="005731F2" w:rsidP="005731F2">
            <w:pPr>
              <w:rPr>
                <w:sz w:val="18"/>
                <w:szCs w:val="18"/>
                <w:lang w:val="pt-BR"/>
              </w:rPr>
            </w:pPr>
            <w:r w:rsidRPr="009E6B1D">
              <w:rPr>
                <w:sz w:val="18"/>
                <w:szCs w:val="18"/>
                <w:lang w:val="pt-BR"/>
              </w:rPr>
              <w:t>• Planejamento: Menor número de movimentos por trial indica maior capacidade de planejar antecipadamente a sequência ideal de ações.</w:t>
            </w:r>
            <w:r w:rsidRPr="009E6B1D">
              <w:rPr>
                <w:sz w:val="18"/>
                <w:szCs w:val="18"/>
                <w:lang w:val="pt-BR"/>
              </w:rPr>
              <w:br/>
              <w:t>• Eficiência cognitiva: Relaciona-se à capacidade de resolver os problemas com o menor número possível de ações.</w:t>
            </w:r>
            <w:r w:rsidRPr="009E6B1D">
              <w:rPr>
                <w:sz w:val="18"/>
                <w:szCs w:val="18"/>
                <w:lang w:val="pt-BR"/>
              </w:rPr>
              <w:br/>
              <w:t>• Controle inibitório: Participantes com dificuldade em inibir respostas impulsivas tendem a realizar mais movimentos desnecessários.</w:t>
            </w:r>
            <w:r w:rsidRPr="009E6B1D">
              <w:rPr>
                <w:sz w:val="18"/>
                <w:szCs w:val="18"/>
                <w:lang w:val="pt-BR"/>
              </w:rPr>
              <w:br/>
              <w:t>• Capacidade de antecipação: Um número reduzido de movimentos pode indicar boa capacidade de simular mentalmente os resultados das ações antes de executá-las.</w:t>
            </w:r>
          </w:p>
        </w:tc>
      </w:tr>
      <w:tr w:rsidR="005731F2" w:rsidRPr="004B2731" w14:paraId="23D1F296" w14:textId="77777777" w:rsidTr="004B2731">
        <w:tc>
          <w:tcPr>
            <w:tcW w:w="2487" w:type="dxa"/>
          </w:tcPr>
          <w:p w14:paraId="3A34C763" w14:textId="77777777" w:rsidR="005731F2" w:rsidRDefault="005731F2" w:rsidP="005731F2">
            <w:pPr>
              <w:rPr>
                <w:sz w:val="18"/>
                <w:szCs w:val="18"/>
                <w:lang w:val="pt-BR"/>
              </w:rPr>
            </w:pPr>
          </w:p>
          <w:p w14:paraId="11751EDA" w14:textId="4B211922" w:rsidR="00FB5A85" w:rsidRPr="00EB4C43" w:rsidRDefault="00C524DD" w:rsidP="005731F2">
            <w:pPr>
              <w:rPr>
                <w:sz w:val="18"/>
                <w:szCs w:val="18"/>
                <w:lang w:val="pt-BR"/>
              </w:rPr>
            </w:pPr>
            <w:r>
              <w:t>Tempo_Médio_por_Trial</w:t>
            </w:r>
          </w:p>
        </w:tc>
        <w:tc>
          <w:tcPr>
            <w:tcW w:w="1690" w:type="dxa"/>
          </w:tcPr>
          <w:p w14:paraId="4E76BAE6" w14:textId="77A1B3A1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Tempo médio gasto por trial.</w:t>
            </w:r>
          </w:p>
        </w:tc>
        <w:tc>
          <w:tcPr>
            <w:tcW w:w="1846" w:type="dxa"/>
          </w:tcPr>
          <w:p w14:paraId="3BECEE7C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Tempo_Total_ms / Número de Trials</w:t>
            </w:r>
          </w:p>
        </w:tc>
        <w:tc>
          <w:tcPr>
            <w:tcW w:w="4878" w:type="dxa"/>
          </w:tcPr>
          <w:p w14:paraId="1544B373" w14:textId="77777777" w:rsidR="005731F2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Dividir Tempo_Total_ms pelo número de trials (linhas com 'done' = 1)</w:t>
            </w:r>
            <w:r>
              <w:rPr>
                <w:sz w:val="18"/>
                <w:szCs w:val="18"/>
                <w:lang w:val="pt-BR"/>
              </w:rPr>
              <w:t>.</w:t>
            </w:r>
          </w:p>
          <w:p w14:paraId="0B85D83A" w14:textId="63A2FCBB" w:rsidR="005731F2" w:rsidRPr="00454280" w:rsidRDefault="005731F2" w:rsidP="005731F2">
            <w:pPr>
              <w:rPr>
                <w:sz w:val="18"/>
                <w:szCs w:val="18"/>
                <w:lang w:val="pt-BR"/>
              </w:rPr>
            </w:pPr>
            <w:r w:rsidRPr="00454280">
              <w:rPr>
                <w:sz w:val="18"/>
                <w:szCs w:val="18"/>
                <w:lang w:val="pt-BR"/>
              </w:rPr>
              <w:t>A variável 'Tempo_Médio_por_Trial' representa o tempo médio gasto pelo participante para completar um trial corretamente na tarefa Torre de Londres (TOL). Ela é obtida dividindo-se o tempo total gasto nos trials completos (Tempo_Total_ms) pelo número de trials concluídos com sucesso (onde 'done' = 1).</w:t>
            </w:r>
            <w:r w:rsidRPr="00454280">
              <w:rPr>
                <w:sz w:val="18"/>
                <w:szCs w:val="18"/>
                <w:lang w:val="pt-BR"/>
              </w:rPr>
              <w:br/>
              <w:t>Fórmula:</w:t>
            </w:r>
            <w:r w:rsidRPr="00454280">
              <w:rPr>
                <w:sz w:val="18"/>
                <w:szCs w:val="18"/>
                <w:lang w:val="pt-BR"/>
              </w:rPr>
              <w:br/>
              <w:t>Tempo_Médio_por_Trial = Tempo_Total_ms ÷ Número de trials completos</w:t>
            </w:r>
            <w:r w:rsidRPr="00454280">
              <w:rPr>
                <w:sz w:val="18"/>
                <w:szCs w:val="18"/>
                <w:lang w:val="pt-BR"/>
              </w:rPr>
              <w:br/>
              <w:t>No exemplo do participante 4567:</w:t>
            </w:r>
            <w:r w:rsidRPr="00454280">
              <w:rPr>
                <w:sz w:val="18"/>
                <w:szCs w:val="18"/>
                <w:lang w:val="pt-BR"/>
              </w:rPr>
              <w:br/>
              <w:t>- Tempo_Total_ms = 523.871 ms</w:t>
            </w:r>
            <w:r w:rsidRPr="00454280">
              <w:rPr>
                <w:sz w:val="18"/>
                <w:szCs w:val="18"/>
                <w:lang w:val="pt-BR"/>
              </w:rPr>
              <w:br/>
              <w:t>- Trials completos = 24</w:t>
            </w:r>
            <w:r w:rsidRPr="00454280">
              <w:rPr>
                <w:sz w:val="18"/>
                <w:szCs w:val="18"/>
                <w:lang w:val="pt-BR"/>
              </w:rPr>
              <w:br/>
              <w:t>- Resultado: 523.871 ÷ 24 = 21.827,96 ms (ou aproximadamente 21,83 segundos).</w:t>
            </w:r>
          </w:p>
        </w:tc>
        <w:tc>
          <w:tcPr>
            <w:tcW w:w="3489" w:type="dxa"/>
          </w:tcPr>
          <w:p w14:paraId="051AECEA" w14:textId="791CC4D1" w:rsidR="005731F2" w:rsidRPr="006C712C" w:rsidRDefault="005731F2" w:rsidP="005731F2">
            <w:pPr>
              <w:rPr>
                <w:b/>
                <w:bCs/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Tempo de Resolução de Problemas</w:t>
            </w:r>
            <w:r>
              <w:rPr>
                <w:sz w:val="18"/>
                <w:szCs w:val="18"/>
                <w:lang w:val="pt-BR"/>
              </w:rPr>
              <w:t>.</w:t>
            </w:r>
          </w:p>
          <w:p w14:paraId="7CB6AAC6" w14:textId="77777777" w:rsidR="005731F2" w:rsidRDefault="005731F2" w:rsidP="005731F2">
            <w:pPr>
              <w:rPr>
                <w:sz w:val="18"/>
                <w:szCs w:val="18"/>
                <w:lang w:val="pt-BR"/>
              </w:rPr>
            </w:pPr>
            <w:r w:rsidRPr="006C712C">
              <w:rPr>
                <w:sz w:val="18"/>
                <w:szCs w:val="18"/>
                <w:lang w:val="pt-BR"/>
              </w:rPr>
              <w:t>• Velocidade de processamento por problema: Reflete a rapidez com que o participante resolve cada desafio da TOL.</w:t>
            </w:r>
            <w:r w:rsidRPr="006C712C">
              <w:rPr>
                <w:sz w:val="18"/>
                <w:szCs w:val="18"/>
                <w:lang w:val="pt-BR"/>
              </w:rPr>
              <w:br/>
              <w:t>• Capacidade de antecipação: Tempos mais longos podem indicar maior esforço de planejamento antecipado ou, por outro lado, indecisão.</w:t>
            </w:r>
            <w:r w:rsidRPr="006C712C">
              <w:rPr>
                <w:sz w:val="18"/>
                <w:szCs w:val="18"/>
                <w:lang w:val="pt-BR"/>
              </w:rPr>
              <w:br/>
              <w:t>• Regulação emocional e foco atencional: Tempos excessivos podem estar ligados a distrações, hesitação ou ansiedade diante da tarefa.</w:t>
            </w:r>
            <w:r w:rsidRPr="006C712C">
              <w:rPr>
                <w:sz w:val="18"/>
                <w:szCs w:val="18"/>
                <w:lang w:val="pt-BR"/>
              </w:rPr>
              <w:br/>
              <w:t xml:space="preserve">• Eficiência executiva: Avalia a relação entre tempo utilizado e desempenho </w:t>
            </w:r>
            <w:r w:rsidRPr="006C712C">
              <w:rPr>
                <w:sz w:val="18"/>
                <w:szCs w:val="18"/>
                <w:lang w:val="pt-BR"/>
              </w:rPr>
              <w:lastRenderedPageBreak/>
              <w:t>obtido, informando sobre a otimização do raciocínio durante a tarefa.</w:t>
            </w:r>
          </w:p>
          <w:p w14:paraId="69A966D9" w14:textId="77777777" w:rsidR="005731F2" w:rsidRDefault="005731F2" w:rsidP="005731F2">
            <w:pPr>
              <w:rPr>
                <w:sz w:val="18"/>
                <w:szCs w:val="18"/>
                <w:lang w:val="pt-BR"/>
              </w:rPr>
            </w:pPr>
          </w:p>
          <w:p w14:paraId="5A7F8AA4" w14:textId="77777777" w:rsidR="005731F2" w:rsidRDefault="005731F2" w:rsidP="005731F2">
            <w:pPr>
              <w:rPr>
                <w:sz w:val="18"/>
                <w:szCs w:val="18"/>
                <w:lang w:val="pt-BR"/>
              </w:rPr>
            </w:pPr>
          </w:p>
          <w:p w14:paraId="35D14C0C" w14:textId="77777777" w:rsidR="005731F2" w:rsidRDefault="005731F2" w:rsidP="005731F2">
            <w:pPr>
              <w:rPr>
                <w:sz w:val="18"/>
                <w:szCs w:val="18"/>
                <w:lang w:val="pt-BR"/>
              </w:rPr>
            </w:pPr>
          </w:p>
          <w:p w14:paraId="28C4DFFF" w14:textId="44EA414C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</w:p>
        </w:tc>
      </w:tr>
      <w:tr w:rsidR="005731F2" w:rsidRPr="004B2731" w14:paraId="20F68B5B" w14:textId="77777777" w:rsidTr="004B2731">
        <w:tc>
          <w:tcPr>
            <w:tcW w:w="2487" w:type="dxa"/>
          </w:tcPr>
          <w:p w14:paraId="5FBAF7DD" w14:textId="05714015" w:rsidR="005731F2" w:rsidRPr="00EB4C43" w:rsidRDefault="00453D29" w:rsidP="005731F2">
            <w:pPr>
              <w:rPr>
                <w:sz w:val="18"/>
                <w:szCs w:val="18"/>
                <w:lang w:val="pt-BR"/>
              </w:rPr>
            </w:pPr>
            <w:r>
              <w:lastRenderedPageBreak/>
              <w:t>Tempo_por_Movimento</w:t>
            </w:r>
          </w:p>
        </w:tc>
        <w:tc>
          <w:tcPr>
            <w:tcW w:w="1690" w:type="dxa"/>
          </w:tcPr>
          <w:p w14:paraId="5D6D53A9" w14:textId="2075BC06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Tempo médio gasto por movimento.</w:t>
            </w:r>
          </w:p>
        </w:tc>
        <w:tc>
          <w:tcPr>
            <w:tcW w:w="1846" w:type="dxa"/>
          </w:tcPr>
          <w:p w14:paraId="462F63F8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Tempo_Total_ms / Total_Movimentos</w:t>
            </w:r>
          </w:p>
        </w:tc>
        <w:tc>
          <w:tcPr>
            <w:tcW w:w="4878" w:type="dxa"/>
          </w:tcPr>
          <w:p w14:paraId="231AF850" w14:textId="693ADAB9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962965">
              <w:rPr>
                <w:sz w:val="18"/>
                <w:szCs w:val="18"/>
                <w:lang w:val="pt-BR"/>
              </w:rPr>
              <w:t>Dividir Tempo_Total_ms pelo número de linhas com 'step' &gt; 0. A variável 'Tempo_por_Movimento' representa o tempo médio gasto pelo participante para executar cada ação (movimento) durante a tarefa Torre de Londres (TOL). Ela é obtida dividindo-se o tempo total gasto nos trials completos (Tempo_Total_ms) pelo número total de movimentos realizados (linhas com 'step' &gt; 0).</w:t>
            </w:r>
            <w:r w:rsidRPr="00962965">
              <w:rPr>
                <w:sz w:val="18"/>
                <w:szCs w:val="18"/>
                <w:lang w:val="pt-BR"/>
              </w:rPr>
              <w:br/>
              <w:t>Fórmula:</w:t>
            </w:r>
            <w:r w:rsidRPr="00962965">
              <w:rPr>
                <w:sz w:val="18"/>
                <w:szCs w:val="18"/>
                <w:lang w:val="pt-BR"/>
              </w:rPr>
              <w:br/>
              <w:t>Tempo_por_Movimento = Tempo_Total_ms ÷ Total de movimentos</w:t>
            </w:r>
            <w:r>
              <w:rPr>
                <w:sz w:val="18"/>
                <w:szCs w:val="18"/>
                <w:lang w:val="pt-BR"/>
              </w:rPr>
              <w:t>.</w:t>
            </w:r>
            <w:r w:rsidRPr="00962965">
              <w:rPr>
                <w:sz w:val="18"/>
                <w:szCs w:val="18"/>
                <w:lang w:val="pt-BR"/>
              </w:rPr>
              <w:br/>
              <w:t>No exemplo do participante 4567:</w:t>
            </w:r>
            <w:r w:rsidRPr="00962965">
              <w:rPr>
                <w:sz w:val="18"/>
                <w:szCs w:val="18"/>
                <w:lang w:val="pt-BR"/>
              </w:rPr>
              <w:br/>
              <w:t>- Tempo_Total_ms = 523.871 ms</w:t>
            </w:r>
            <w:r w:rsidRPr="00962965">
              <w:rPr>
                <w:sz w:val="18"/>
                <w:szCs w:val="18"/>
                <w:lang w:val="pt-BR"/>
              </w:rPr>
              <w:br/>
              <w:t>- Total de movimentos = 160</w:t>
            </w:r>
            <w:r w:rsidRPr="00962965">
              <w:rPr>
                <w:sz w:val="18"/>
                <w:szCs w:val="18"/>
                <w:lang w:val="pt-BR"/>
              </w:rPr>
              <w:br/>
              <w:t>- Resultado: 523.871 ÷ 160 = 3.274,19 ms (ou aproximadamente 3,27 segundos por movimento)</w:t>
            </w:r>
            <w:r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3489" w:type="dxa"/>
          </w:tcPr>
          <w:p w14:paraId="22D651D7" w14:textId="77777777" w:rsidR="005731F2" w:rsidRPr="00B10E93" w:rsidRDefault="005731F2" w:rsidP="005731F2">
            <w:pPr>
              <w:rPr>
                <w:sz w:val="18"/>
                <w:szCs w:val="18"/>
                <w:lang w:val="pt-BR"/>
              </w:rPr>
            </w:pPr>
            <w:r w:rsidRPr="00B10E93">
              <w:rPr>
                <w:sz w:val="18"/>
                <w:szCs w:val="18"/>
                <w:lang w:val="pt-BR"/>
              </w:rPr>
              <w:t>Velocidade de Processamento Fina.</w:t>
            </w:r>
          </w:p>
          <w:p w14:paraId="5CB4D905" w14:textId="18F7886E" w:rsidR="005731F2" w:rsidRPr="00B10E93" w:rsidRDefault="005731F2" w:rsidP="005731F2">
            <w:pPr>
              <w:rPr>
                <w:sz w:val="18"/>
                <w:szCs w:val="18"/>
                <w:lang w:val="pt-BR"/>
              </w:rPr>
            </w:pPr>
            <w:r w:rsidRPr="00B10E93">
              <w:rPr>
                <w:sz w:val="18"/>
                <w:szCs w:val="18"/>
                <w:lang w:val="pt-BR"/>
              </w:rPr>
              <w:t>• Velocidade de execução motora-cognitiva: Tempo médio entre ações executadas.</w:t>
            </w:r>
            <w:r w:rsidRPr="00B10E93">
              <w:rPr>
                <w:sz w:val="18"/>
                <w:szCs w:val="18"/>
                <w:lang w:val="pt-BR"/>
              </w:rPr>
              <w:br/>
              <w:t>• Tomada de decisão operacional: Reflete o tempo entre decidir e agir em cada movimento.</w:t>
            </w:r>
            <w:r w:rsidRPr="00B10E93">
              <w:rPr>
                <w:sz w:val="18"/>
                <w:szCs w:val="18"/>
                <w:lang w:val="pt-BR"/>
              </w:rPr>
              <w:br/>
              <w:t>• Carga cognitiva por ação: Tempos mais longos podem indicar sobrecarga mental ou dificuldades de processamento.</w:t>
            </w:r>
            <w:r w:rsidRPr="00B10E93">
              <w:rPr>
                <w:sz w:val="18"/>
                <w:szCs w:val="18"/>
                <w:lang w:val="pt-BR"/>
              </w:rPr>
              <w:br/>
              <w:t>• Monitoramento de desempenho: Variações nesse tempo podem indicar hesitação, impulsividade ou estratégia adaptativa.</w:t>
            </w:r>
          </w:p>
        </w:tc>
      </w:tr>
      <w:tr w:rsidR="005731F2" w:rsidRPr="004B2731" w14:paraId="0D663BB4" w14:textId="77777777" w:rsidTr="004B2731">
        <w:tc>
          <w:tcPr>
            <w:tcW w:w="2487" w:type="dxa"/>
          </w:tcPr>
          <w:p w14:paraId="586065F2" w14:textId="77777777" w:rsidR="008265F2" w:rsidRDefault="008265F2" w:rsidP="008265F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Trials_Completos</w:t>
            </w:r>
          </w:p>
          <w:p w14:paraId="0DFCD386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690" w:type="dxa"/>
          </w:tcPr>
          <w:p w14:paraId="79B3E2E7" w14:textId="03271928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Número total de trials concluídos.</w:t>
            </w:r>
          </w:p>
        </w:tc>
        <w:tc>
          <w:tcPr>
            <w:tcW w:w="1846" w:type="dxa"/>
          </w:tcPr>
          <w:p w14:paraId="0514A28B" w14:textId="77777777" w:rsidR="005731F2" w:rsidRPr="00EB4C43" w:rsidRDefault="005731F2" w:rsidP="005731F2">
            <w:pPr>
              <w:rPr>
                <w:sz w:val="18"/>
                <w:szCs w:val="18"/>
              </w:rPr>
            </w:pPr>
            <w:proofErr w:type="gramStart"/>
            <w:r w:rsidRPr="00EB4C43">
              <w:rPr>
                <w:sz w:val="18"/>
                <w:szCs w:val="18"/>
              </w:rPr>
              <w:t>COUNTIF(</w:t>
            </w:r>
            <w:proofErr w:type="gramEnd"/>
            <w:r w:rsidRPr="00EB4C43">
              <w:rPr>
                <w:sz w:val="18"/>
                <w:szCs w:val="18"/>
              </w:rPr>
              <w:t>done = 1)</w:t>
            </w:r>
          </w:p>
        </w:tc>
        <w:tc>
          <w:tcPr>
            <w:tcW w:w="4878" w:type="dxa"/>
          </w:tcPr>
          <w:p w14:paraId="6EF60025" w14:textId="77777777" w:rsidR="005731F2" w:rsidRPr="00A319F9" w:rsidRDefault="005731F2" w:rsidP="005731F2">
            <w:pPr>
              <w:rPr>
                <w:sz w:val="18"/>
                <w:szCs w:val="18"/>
                <w:lang w:val="pt-BR"/>
              </w:rPr>
            </w:pPr>
            <w:r w:rsidRPr="00A319F9">
              <w:rPr>
                <w:sz w:val="18"/>
                <w:szCs w:val="18"/>
                <w:lang w:val="pt-BR"/>
              </w:rPr>
              <w:t>Contar quantas linhas possuem 'done' = 1 (uma por trial completo).</w:t>
            </w:r>
          </w:p>
          <w:p w14:paraId="6E707696" w14:textId="0FB68388" w:rsidR="005731F2" w:rsidRPr="00A319F9" w:rsidRDefault="005731F2" w:rsidP="005731F2">
            <w:pPr>
              <w:rPr>
                <w:sz w:val="18"/>
                <w:szCs w:val="18"/>
                <w:lang w:val="pt-BR"/>
              </w:rPr>
            </w:pPr>
            <w:r w:rsidRPr="00A319F9">
              <w:rPr>
                <w:sz w:val="18"/>
                <w:szCs w:val="18"/>
                <w:lang w:val="pt-BR"/>
              </w:rPr>
              <w:t>A variável 'Trials_Completos' representa o número de problemas (trials) da tarefa Torre de Londres (TOL) que foram concluídos com sucesso. Cada linha no output com 'done = 1' indica que um trial foi completado.</w:t>
            </w:r>
            <w:r w:rsidRPr="00A319F9">
              <w:rPr>
                <w:sz w:val="18"/>
                <w:szCs w:val="18"/>
                <w:lang w:val="pt-BR"/>
              </w:rPr>
              <w:br/>
              <w:t>Fórmula:</w:t>
            </w:r>
            <w:r w:rsidRPr="00A319F9">
              <w:rPr>
                <w:sz w:val="18"/>
                <w:szCs w:val="18"/>
                <w:lang w:val="pt-BR"/>
              </w:rPr>
              <w:br/>
              <w:t>Trials_Completos = Número de linhas onde done = 1</w:t>
            </w:r>
            <w:r w:rsidRPr="00A319F9">
              <w:rPr>
                <w:sz w:val="18"/>
                <w:szCs w:val="18"/>
                <w:lang w:val="pt-BR"/>
              </w:rPr>
              <w:br/>
              <w:t>No exemplo do participante 4567:</w:t>
            </w:r>
            <w:r w:rsidRPr="00A319F9">
              <w:rPr>
                <w:sz w:val="18"/>
                <w:szCs w:val="18"/>
                <w:lang w:val="pt-BR"/>
              </w:rPr>
              <w:br/>
              <w:t>- Número de linhas com done = 1 = 24</w:t>
            </w:r>
            <w:r w:rsidRPr="00A319F9">
              <w:rPr>
                <w:sz w:val="18"/>
                <w:szCs w:val="18"/>
                <w:lang w:val="pt-BR"/>
              </w:rPr>
              <w:br/>
              <w:t>- Resultado: 24 trials completos</w:t>
            </w:r>
          </w:p>
          <w:p w14:paraId="75927D05" w14:textId="33DDCFDE" w:rsidR="005731F2" w:rsidRPr="00A319F9" w:rsidRDefault="005731F2" w:rsidP="005731F2">
            <w:pPr>
              <w:pStyle w:val="Heading2"/>
              <w:rPr>
                <w:rFonts w:asciiTheme="minorHAnsi" w:hAnsiTheme="minorHAnsi"/>
                <w:color w:val="EE0000"/>
                <w:sz w:val="18"/>
                <w:szCs w:val="18"/>
                <w:lang w:val="pt-BR"/>
              </w:rPr>
            </w:pPr>
            <w:r w:rsidRPr="00A319F9">
              <w:rPr>
                <w:rFonts w:asciiTheme="minorHAnsi" w:hAnsiTheme="minorHAnsi"/>
                <w:color w:val="EE0000"/>
                <w:sz w:val="18"/>
                <w:szCs w:val="18"/>
                <w:lang w:val="pt-BR"/>
              </w:rPr>
              <w:t>Quando pode variar</w:t>
            </w:r>
          </w:p>
          <w:p w14:paraId="03AC7442" w14:textId="0FD32F3E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A319F9">
              <w:rPr>
                <w:sz w:val="18"/>
                <w:szCs w:val="18"/>
                <w:lang w:val="pt-BR"/>
              </w:rPr>
              <w:t>Embora o número de trials costume ser fixo no protocolo do PEBL (geralmente 24), essa variável pode variar nos seguintes casos:</w:t>
            </w:r>
            <w:r w:rsidRPr="00A319F9">
              <w:rPr>
                <w:sz w:val="18"/>
                <w:szCs w:val="18"/>
                <w:lang w:val="pt-BR"/>
              </w:rPr>
              <w:br/>
              <w:t>• O participante interrompe o teste antes de concluir todos os trials.</w:t>
            </w:r>
            <w:r w:rsidRPr="00A319F9">
              <w:rPr>
                <w:sz w:val="18"/>
                <w:szCs w:val="18"/>
                <w:lang w:val="pt-BR"/>
              </w:rPr>
              <w:br/>
              <w:t>• O teste trava ou é encerrado manualmente.</w:t>
            </w:r>
            <w:r w:rsidRPr="00A319F9">
              <w:rPr>
                <w:sz w:val="18"/>
                <w:szCs w:val="18"/>
                <w:lang w:val="pt-BR"/>
              </w:rPr>
              <w:br/>
              <w:t>• O script foi alterado para apresentar menos (ou mais) trials do que o padrão.</w:t>
            </w:r>
            <w:r w:rsidRPr="00A319F9">
              <w:rPr>
                <w:sz w:val="18"/>
                <w:szCs w:val="18"/>
                <w:lang w:val="pt-BR"/>
              </w:rPr>
              <w:br/>
            </w:r>
            <w:r w:rsidRPr="00A319F9">
              <w:rPr>
                <w:sz w:val="18"/>
                <w:szCs w:val="18"/>
              </w:rPr>
              <w:t>• Há falhas de registro no arquivo de saída.</w:t>
            </w:r>
          </w:p>
        </w:tc>
        <w:tc>
          <w:tcPr>
            <w:tcW w:w="3489" w:type="dxa"/>
          </w:tcPr>
          <w:p w14:paraId="18CE03EA" w14:textId="77777777" w:rsidR="005731F2" w:rsidRPr="00CE584A" w:rsidRDefault="005731F2" w:rsidP="005731F2">
            <w:pPr>
              <w:rPr>
                <w:sz w:val="18"/>
                <w:szCs w:val="18"/>
                <w:lang w:val="pt-BR"/>
              </w:rPr>
            </w:pPr>
            <w:r w:rsidRPr="00CE584A">
              <w:rPr>
                <w:sz w:val="18"/>
                <w:szCs w:val="18"/>
                <w:lang w:val="pt-BR"/>
              </w:rPr>
              <w:t>Persistência, Capacidade de Resolução.</w:t>
            </w:r>
          </w:p>
          <w:p w14:paraId="3278F602" w14:textId="77777777" w:rsidR="005731F2" w:rsidRPr="00D35451" w:rsidRDefault="005731F2" w:rsidP="005731F2">
            <w:pPr>
              <w:rPr>
                <w:sz w:val="18"/>
                <w:szCs w:val="18"/>
                <w:lang w:val="pt-BR"/>
              </w:rPr>
            </w:pPr>
            <w:r w:rsidRPr="00CE584A">
              <w:rPr>
                <w:sz w:val="18"/>
                <w:szCs w:val="18"/>
                <w:lang w:val="pt-BR"/>
              </w:rPr>
              <w:t>• Persistência e engajamento: Mede a continuidade do participante diante da tarefa.</w:t>
            </w:r>
            <w:r w:rsidRPr="00CE584A">
              <w:rPr>
                <w:sz w:val="18"/>
                <w:szCs w:val="18"/>
                <w:lang w:val="pt-BR"/>
              </w:rPr>
              <w:br/>
            </w:r>
            <w:r w:rsidRPr="00D35451">
              <w:rPr>
                <w:sz w:val="18"/>
                <w:szCs w:val="18"/>
                <w:lang w:val="pt-BR"/>
              </w:rPr>
              <w:t>• Motivação e tolerância à frustração: Um número reduzido pode indicar desmotivação ou abandono.</w:t>
            </w:r>
            <w:r w:rsidRPr="00D35451">
              <w:rPr>
                <w:sz w:val="18"/>
                <w:szCs w:val="18"/>
                <w:lang w:val="pt-BR"/>
              </w:rPr>
              <w:br/>
              <w:t>• Capacidade executiva sustentada: Indica a habilidade de manter o foco até o fim de todos os desafios propostos.</w:t>
            </w:r>
          </w:p>
          <w:p w14:paraId="09F4BF94" w14:textId="357FD357" w:rsidR="005731F2" w:rsidRPr="00D35451" w:rsidRDefault="005731F2" w:rsidP="005731F2">
            <w:pPr>
              <w:rPr>
                <w:sz w:val="18"/>
                <w:szCs w:val="18"/>
                <w:lang w:val="pt-BR"/>
              </w:rPr>
            </w:pPr>
          </w:p>
        </w:tc>
      </w:tr>
      <w:tr w:rsidR="005731F2" w:rsidRPr="004B2731" w14:paraId="1F3A80B2" w14:textId="77777777" w:rsidTr="004B2731">
        <w:tc>
          <w:tcPr>
            <w:tcW w:w="2487" w:type="dxa"/>
          </w:tcPr>
          <w:p w14:paraId="31C04977" w14:textId="77777777" w:rsidR="001837E9" w:rsidRDefault="001837E9" w:rsidP="001837E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Número_de_Tentativas</w:t>
            </w:r>
          </w:p>
          <w:p w14:paraId="62621062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690" w:type="dxa"/>
          </w:tcPr>
          <w:p w14:paraId="6068C004" w14:textId="607778CC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Trials em que houve reinício (tries &gt; 1).</w:t>
            </w:r>
          </w:p>
        </w:tc>
        <w:tc>
          <w:tcPr>
            <w:tcW w:w="1846" w:type="dxa"/>
          </w:tcPr>
          <w:p w14:paraId="2D9B49B2" w14:textId="77777777" w:rsidR="005731F2" w:rsidRPr="00EB4C43" w:rsidRDefault="005731F2" w:rsidP="005731F2">
            <w:pPr>
              <w:rPr>
                <w:sz w:val="18"/>
                <w:szCs w:val="18"/>
              </w:rPr>
            </w:pPr>
            <w:proofErr w:type="gramStart"/>
            <w:r w:rsidRPr="00EB4C43">
              <w:rPr>
                <w:sz w:val="18"/>
                <w:szCs w:val="18"/>
              </w:rPr>
              <w:t>COUNTIF(</w:t>
            </w:r>
            <w:proofErr w:type="gramEnd"/>
            <w:r w:rsidRPr="00EB4C43">
              <w:rPr>
                <w:sz w:val="18"/>
                <w:szCs w:val="18"/>
              </w:rPr>
              <w:t>tries &gt; 1)</w:t>
            </w:r>
          </w:p>
        </w:tc>
        <w:tc>
          <w:tcPr>
            <w:tcW w:w="4878" w:type="dxa"/>
          </w:tcPr>
          <w:p w14:paraId="04754856" w14:textId="77777777" w:rsidR="005731F2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t>Contar quantas linhas possuem 'tries' &gt; 1 (indicando reinício de trial)</w:t>
            </w:r>
            <w:r>
              <w:rPr>
                <w:sz w:val="18"/>
                <w:szCs w:val="18"/>
                <w:lang w:val="pt-BR"/>
              </w:rPr>
              <w:t>.</w:t>
            </w:r>
          </w:p>
          <w:p w14:paraId="2B4EAA1C" w14:textId="77777777" w:rsidR="005731F2" w:rsidRPr="00D35451" w:rsidRDefault="005731F2" w:rsidP="005731F2">
            <w:pPr>
              <w:rPr>
                <w:sz w:val="18"/>
                <w:szCs w:val="18"/>
              </w:rPr>
            </w:pPr>
            <w:r w:rsidRPr="00D35451">
              <w:rPr>
                <w:sz w:val="18"/>
                <w:szCs w:val="18"/>
                <w:lang w:val="pt-BR"/>
              </w:rPr>
              <w:t xml:space="preserve">A variável 'Número_de_Tentativas' representa quantas vezes o participante tentou resolver os trials que foram completados com sucesso na tarefa Torre de </w:t>
            </w:r>
            <w:r w:rsidRPr="00D35451">
              <w:rPr>
                <w:sz w:val="18"/>
                <w:szCs w:val="18"/>
                <w:lang w:val="pt-BR"/>
              </w:rPr>
              <w:lastRenderedPageBreak/>
              <w:t>Londres (TOL). Cada valor da coluna 'tries' indica o número de tentativas feitas em um trial. Essa variável é a soma dos valores de 'tries' para todos os trials com 'done = 1'.</w:t>
            </w:r>
            <w:r w:rsidRPr="00D35451">
              <w:rPr>
                <w:sz w:val="18"/>
                <w:szCs w:val="18"/>
                <w:lang w:val="pt-BR"/>
              </w:rPr>
              <w:br/>
            </w:r>
            <w:r w:rsidRPr="00D35451">
              <w:rPr>
                <w:sz w:val="18"/>
                <w:szCs w:val="18"/>
                <w:lang w:val="pt-BR"/>
              </w:rPr>
              <w:br/>
              <w:t>Fórmula:</w:t>
            </w:r>
            <w:r w:rsidRPr="00D35451">
              <w:rPr>
                <w:sz w:val="18"/>
                <w:szCs w:val="18"/>
                <w:lang w:val="pt-BR"/>
              </w:rPr>
              <w:br/>
              <w:t>Número_de_Tentativas = soma da coluna 'tries' onde 'done = 1'</w:t>
            </w:r>
            <w:r w:rsidRPr="00D35451">
              <w:rPr>
                <w:sz w:val="18"/>
                <w:szCs w:val="18"/>
                <w:lang w:val="pt-BR"/>
              </w:rPr>
              <w:br/>
            </w:r>
            <w:r w:rsidRPr="00D35451">
              <w:rPr>
                <w:sz w:val="18"/>
                <w:szCs w:val="18"/>
                <w:lang w:val="pt-BR"/>
              </w:rPr>
              <w:br/>
              <w:t>No exemplo do participante 4567:</w:t>
            </w:r>
            <w:r w:rsidRPr="00D35451">
              <w:rPr>
                <w:sz w:val="18"/>
                <w:szCs w:val="18"/>
                <w:lang w:val="pt-BR"/>
              </w:rPr>
              <w:br/>
              <w:t>- Todos os 24 trials foram completados (done = 1)</w:t>
            </w:r>
            <w:r w:rsidRPr="00D35451">
              <w:rPr>
                <w:sz w:val="18"/>
                <w:szCs w:val="18"/>
                <w:lang w:val="pt-BR"/>
              </w:rPr>
              <w:br/>
              <w:t>- E todos foram resolvidos na primeira tentativa (tries = 1)</w:t>
            </w:r>
            <w:r w:rsidRPr="00D35451">
              <w:rPr>
                <w:sz w:val="18"/>
                <w:szCs w:val="18"/>
                <w:lang w:val="pt-BR"/>
              </w:rPr>
              <w:br/>
              <w:t xml:space="preserve">- Resultado: 1 + 1 + ... </w:t>
            </w:r>
            <w:r w:rsidRPr="00D35451">
              <w:rPr>
                <w:sz w:val="18"/>
                <w:szCs w:val="18"/>
              </w:rPr>
              <w:t>+ 1 = 24</w:t>
            </w:r>
          </w:p>
          <w:p w14:paraId="39670F40" w14:textId="32D570CE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3489" w:type="dxa"/>
          </w:tcPr>
          <w:p w14:paraId="478C073F" w14:textId="61FEC850" w:rsidR="005731F2" w:rsidRDefault="005731F2" w:rsidP="005731F2">
            <w:pPr>
              <w:rPr>
                <w:sz w:val="18"/>
                <w:szCs w:val="18"/>
                <w:lang w:val="pt-BR"/>
              </w:rPr>
            </w:pPr>
            <w:r w:rsidRPr="00EB4C43">
              <w:rPr>
                <w:sz w:val="18"/>
                <w:szCs w:val="18"/>
                <w:lang w:val="pt-BR"/>
              </w:rPr>
              <w:lastRenderedPageBreak/>
              <w:t>Flexibilidade Cognitiva, Monitoramento de Erros</w:t>
            </w:r>
            <w:r>
              <w:rPr>
                <w:sz w:val="18"/>
                <w:szCs w:val="18"/>
                <w:lang w:val="pt-BR"/>
              </w:rPr>
              <w:t>.</w:t>
            </w:r>
          </w:p>
          <w:p w14:paraId="5ACF9E19" w14:textId="77777777" w:rsidR="005731F2" w:rsidRPr="00D519D4" w:rsidRDefault="005731F2" w:rsidP="005731F2">
            <w:pPr>
              <w:rPr>
                <w:sz w:val="18"/>
                <w:szCs w:val="18"/>
                <w:lang w:val="pt-BR"/>
              </w:rPr>
            </w:pPr>
            <w:r w:rsidRPr="00D519D4">
              <w:rPr>
                <w:sz w:val="18"/>
                <w:szCs w:val="18"/>
                <w:lang w:val="pt-BR"/>
              </w:rPr>
              <w:t>• Eficiência na resolução de problemas: valores maiores podem indicar dificuldade em acertar de primeira.</w:t>
            </w:r>
            <w:r w:rsidRPr="00D519D4">
              <w:rPr>
                <w:sz w:val="18"/>
                <w:szCs w:val="18"/>
                <w:lang w:val="pt-BR"/>
              </w:rPr>
              <w:br/>
            </w:r>
            <w:r w:rsidRPr="00D519D4">
              <w:rPr>
                <w:sz w:val="18"/>
                <w:szCs w:val="18"/>
                <w:lang w:val="pt-BR"/>
              </w:rPr>
              <w:lastRenderedPageBreak/>
              <w:t>• Autoavaliação e monitoramento: reiniciar um trial pode indicar percepção de erro e tentativa de correção.</w:t>
            </w:r>
            <w:r w:rsidRPr="00D519D4">
              <w:rPr>
                <w:sz w:val="18"/>
                <w:szCs w:val="18"/>
                <w:lang w:val="pt-BR"/>
              </w:rPr>
              <w:br/>
              <w:t>• Persistência e engajamento: tentativas adicionais refletem esforço para completar a tarefa.</w:t>
            </w:r>
          </w:p>
          <w:p w14:paraId="673EA37B" w14:textId="77777777" w:rsidR="005731F2" w:rsidRDefault="005731F2" w:rsidP="005731F2">
            <w:pPr>
              <w:rPr>
                <w:sz w:val="18"/>
                <w:szCs w:val="18"/>
                <w:lang w:val="pt-BR"/>
              </w:rPr>
            </w:pPr>
          </w:p>
          <w:p w14:paraId="41C0DF12" w14:textId="77777777" w:rsidR="005731F2" w:rsidRPr="00EB4C43" w:rsidRDefault="005731F2" w:rsidP="005731F2">
            <w:pPr>
              <w:rPr>
                <w:sz w:val="18"/>
                <w:szCs w:val="18"/>
                <w:lang w:val="pt-BR"/>
              </w:rPr>
            </w:pPr>
          </w:p>
        </w:tc>
      </w:tr>
      <w:tr w:rsidR="004B2731" w:rsidRPr="004B2731" w14:paraId="66F5044D" w14:textId="77777777" w:rsidTr="004B2731">
        <w:tc>
          <w:tcPr>
            <w:tcW w:w="2487" w:type="dxa"/>
          </w:tcPr>
          <w:p w14:paraId="68B3EE13" w14:textId="77777777" w:rsidR="00FC53F1" w:rsidRDefault="00FC53F1" w:rsidP="00FC5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Movimentos_totais_T0</w:t>
            </w:r>
          </w:p>
          <w:p w14:paraId="05A10A85" w14:textId="77777777" w:rsidR="004B2731" w:rsidRDefault="004B2731" w:rsidP="001837E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690" w:type="dxa"/>
          </w:tcPr>
          <w:p w14:paraId="6B9EBB30" w14:textId="69DC033D" w:rsidR="003156F2" w:rsidRPr="003156F2" w:rsidRDefault="0073425E" w:rsidP="0073425E">
            <w:pPr>
              <w:rPr>
                <w:rFonts w:ascii="Calibri" w:hAnsi="Calibri" w:cs="Calibri"/>
                <w:color w:val="000000"/>
                <w:lang w:val="pt-BR"/>
              </w:rPr>
            </w:pPr>
            <w:r w:rsidRPr="003156F2">
              <w:rPr>
                <w:rFonts w:ascii="Calibri" w:hAnsi="Calibri" w:cs="Calibri"/>
                <w:color w:val="000000"/>
                <w:lang w:val="pt-BR"/>
              </w:rPr>
              <w:t>Movimentos Totais</w:t>
            </w:r>
            <w:r w:rsidR="003156F2" w:rsidRPr="003156F2">
              <w:rPr>
                <w:rFonts w:ascii="Calibri" w:hAnsi="Calibri" w:cs="Calibri"/>
                <w:color w:val="000000"/>
                <w:lang w:val="pt-BR"/>
              </w:rPr>
              <w:t xml:space="preserve">: </w:t>
            </w:r>
          </w:p>
          <w:p w14:paraId="1304C2EC" w14:textId="77777777" w:rsidR="003156F2" w:rsidRPr="003156F2" w:rsidRDefault="003156F2" w:rsidP="003156F2">
            <w:pPr>
              <w:rPr>
                <w:rFonts w:ascii="Calibri" w:hAnsi="Calibri" w:cs="Calibri"/>
                <w:color w:val="000000"/>
                <w:lang w:val="pt-BR"/>
              </w:rPr>
            </w:pPr>
            <w:r w:rsidRPr="003156F2">
              <w:rPr>
                <w:rFonts w:ascii="Calibri" w:hAnsi="Calibri" w:cs="Calibri"/>
                <w:color w:val="000000"/>
                <w:lang w:val="pt-BR"/>
              </w:rPr>
              <w:t>número de movimentos totais</w:t>
            </w:r>
          </w:p>
          <w:p w14:paraId="44CBB7B9" w14:textId="1A273122" w:rsidR="0073425E" w:rsidRPr="003156F2" w:rsidRDefault="003156F2" w:rsidP="0073425E">
            <w:pPr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realizados</w:t>
            </w:r>
          </w:p>
          <w:p w14:paraId="66667A0F" w14:textId="6780CE86" w:rsidR="00E6567E" w:rsidRPr="003156F2" w:rsidRDefault="00E6567E" w:rsidP="00E6567E">
            <w:pPr>
              <w:rPr>
                <w:rFonts w:ascii="Calibri" w:hAnsi="Calibri" w:cs="Calibri"/>
                <w:color w:val="000000"/>
                <w:lang w:val="pt-BR"/>
              </w:rPr>
            </w:pPr>
          </w:p>
          <w:p w14:paraId="0E1D56D4" w14:textId="77777777" w:rsidR="004B2731" w:rsidRPr="00EB4C43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846" w:type="dxa"/>
          </w:tcPr>
          <w:p w14:paraId="1698B392" w14:textId="77777777" w:rsidR="004B2731" w:rsidRPr="003156F2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878" w:type="dxa"/>
          </w:tcPr>
          <w:p w14:paraId="7B2DB67C" w14:textId="77777777" w:rsidR="004B2731" w:rsidRPr="00EB4C43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3489" w:type="dxa"/>
          </w:tcPr>
          <w:p w14:paraId="23BEBA12" w14:textId="77777777" w:rsidR="004B2731" w:rsidRPr="00EB4C43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</w:tr>
      <w:tr w:rsidR="004B2731" w:rsidRPr="004B2731" w14:paraId="43989044" w14:textId="77777777" w:rsidTr="004B2731">
        <w:tc>
          <w:tcPr>
            <w:tcW w:w="2487" w:type="dxa"/>
          </w:tcPr>
          <w:p w14:paraId="0D0FBDB9" w14:textId="77777777" w:rsidR="00F37F09" w:rsidRDefault="00F37F09" w:rsidP="00F37F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Movimentos_minimos_T0</w:t>
            </w:r>
          </w:p>
          <w:p w14:paraId="26A479D7" w14:textId="77777777" w:rsidR="004B2731" w:rsidRDefault="004B2731" w:rsidP="001837E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690" w:type="dxa"/>
          </w:tcPr>
          <w:p w14:paraId="758C237E" w14:textId="3FCBD3D0" w:rsidR="0073425E" w:rsidRPr="003156F2" w:rsidRDefault="0073425E" w:rsidP="0073425E">
            <w:pPr>
              <w:rPr>
                <w:rFonts w:ascii="Calibri" w:hAnsi="Calibri" w:cs="Calibri"/>
                <w:color w:val="000000"/>
                <w:lang w:val="pt-BR"/>
              </w:rPr>
            </w:pPr>
            <w:r w:rsidRPr="003156F2">
              <w:rPr>
                <w:rFonts w:ascii="Calibri" w:hAnsi="Calibri" w:cs="Calibri"/>
                <w:color w:val="000000"/>
                <w:lang w:val="pt-BR"/>
              </w:rPr>
              <w:t>Movimentos Mínimos</w:t>
            </w:r>
            <w:r w:rsidR="003156F2" w:rsidRPr="003156F2">
              <w:rPr>
                <w:rFonts w:ascii="Calibri" w:hAnsi="Calibri" w:cs="Calibri"/>
                <w:color w:val="000000"/>
                <w:lang w:val="pt-BR"/>
              </w:rPr>
              <w:t xml:space="preserve">: número de movimentos mínimos necessários </w:t>
            </w:r>
            <w:r w:rsidR="003156F2">
              <w:rPr>
                <w:rFonts w:ascii="Calibri" w:hAnsi="Calibri" w:cs="Calibri"/>
                <w:color w:val="000000"/>
                <w:lang w:val="pt-BR"/>
              </w:rPr>
              <w:t>(calculados por algoritmo Thiago)</w:t>
            </w:r>
          </w:p>
          <w:p w14:paraId="0EE2F304" w14:textId="77777777" w:rsidR="004B2731" w:rsidRPr="00EB4C43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846" w:type="dxa"/>
          </w:tcPr>
          <w:p w14:paraId="3391A5FD" w14:textId="77777777" w:rsidR="004B2731" w:rsidRPr="003156F2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878" w:type="dxa"/>
          </w:tcPr>
          <w:p w14:paraId="7599A3F6" w14:textId="77777777" w:rsidR="004B2731" w:rsidRPr="00EB4C43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3489" w:type="dxa"/>
          </w:tcPr>
          <w:p w14:paraId="22341865" w14:textId="77777777" w:rsidR="004B2731" w:rsidRPr="00EB4C43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</w:tr>
      <w:tr w:rsidR="004B2731" w:rsidRPr="004B2731" w14:paraId="4C3634DE" w14:textId="77777777" w:rsidTr="004B2731">
        <w:tc>
          <w:tcPr>
            <w:tcW w:w="2487" w:type="dxa"/>
          </w:tcPr>
          <w:p w14:paraId="6E0618A1" w14:textId="77777777" w:rsidR="00F37F09" w:rsidRDefault="00F37F09" w:rsidP="00F37F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Movimentos_eficiencia_T0</w:t>
            </w:r>
          </w:p>
          <w:p w14:paraId="534A5711" w14:textId="77777777" w:rsidR="004B2731" w:rsidRDefault="004B2731" w:rsidP="001837E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1690" w:type="dxa"/>
          </w:tcPr>
          <w:p w14:paraId="1C5778B3" w14:textId="77777777" w:rsidR="009731E5" w:rsidRDefault="00FC53F1" w:rsidP="00FC5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Eficiência (T0)</w:t>
            </w:r>
            <w:r w:rsidR="009731E5">
              <w:rPr>
                <w:rFonts w:ascii="Calibri" w:hAnsi="Calibri" w:cs="Calibri"/>
                <w:color w:val="000000"/>
              </w:rPr>
              <w:t xml:space="preserve">: </w:t>
            </w:r>
          </w:p>
          <w:p w14:paraId="10F2BD3A" w14:textId="77777777" w:rsidR="009731E5" w:rsidRDefault="009731E5" w:rsidP="009731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eficiência: movimentos mínimos/movimentos realizados</w:t>
            </w:r>
          </w:p>
          <w:p w14:paraId="5DEA842F" w14:textId="70E1AA84" w:rsidR="00FC53F1" w:rsidRDefault="00FC53F1" w:rsidP="00FC53F1">
            <w:pPr>
              <w:rPr>
                <w:rFonts w:ascii="Calibri" w:hAnsi="Calibri" w:cs="Calibri"/>
                <w:color w:val="000000"/>
              </w:rPr>
            </w:pPr>
          </w:p>
          <w:p w14:paraId="65FB0236" w14:textId="77777777" w:rsidR="004B2731" w:rsidRPr="00EB4C43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846" w:type="dxa"/>
          </w:tcPr>
          <w:p w14:paraId="6990C60E" w14:textId="77777777" w:rsidR="004B2731" w:rsidRPr="00EB4C43" w:rsidRDefault="004B2731" w:rsidP="005731F2">
            <w:pPr>
              <w:rPr>
                <w:sz w:val="18"/>
                <w:szCs w:val="18"/>
              </w:rPr>
            </w:pPr>
          </w:p>
        </w:tc>
        <w:tc>
          <w:tcPr>
            <w:tcW w:w="4878" w:type="dxa"/>
          </w:tcPr>
          <w:p w14:paraId="720AEB43" w14:textId="77777777" w:rsidR="004B2731" w:rsidRPr="00EB4C43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3489" w:type="dxa"/>
          </w:tcPr>
          <w:p w14:paraId="27F063ED" w14:textId="77777777" w:rsidR="004B2731" w:rsidRPr="00EB4C43" w:rsidRDefault="004B2731" w:rsidP="005731F2">
            <w:pPr>
              <w:rPr>
                <w:sz w:val="18"/>
                <w:szCs w:val="18"/>
                <w:lang w:val="pt-BR"/>
              </w:rPr>
            </w:pPr>
          </w:p>
        </w:tc>
      </w:tr>
    </w:tbl>
    <w:p w14:paraId="3D7C7A83" w14:textId="77777777" w:rsidR="00E50D6D" w:rsidRPr="004B2731" w:rsidRDefault="00E50D6D">
      <w:pPr>
        <w:rPr>
          <w:lang w:val="pt-BR"/>
        </w:rPr>
      </w:pPr>
    </w:p>
    <w:p w14:paraId="2595EA76" w14:textId="77777777" w:rsidR="00CF451E" w:rsidRPr="004B2731" w:rsidRDefault="00CF451E">
      <w:pPr>
        <w:rPr>
          <w:lang w:val="pt-BR"/>
        </w:rPr>
      </w:pPr>
    </w:p>
    <w:p w14:paraId="439A77CB" w14:textId="77777777" w:rsidR="00CF451E" w:rsidRPr="00CF451E" w:rsidRDefault="00CF451E" w:rsidP="00CF451E">
      <w:pPr>
        <w:pStyle w:val="Heading1"/>
        <w:rPr>
          <w:lang w:val="pt-BR"/>
        </w:rPr>
      </w:pPr>
      <w:r w:rsidRPr="00CF451E">
        <w:rPr>
          <w:lang w:val="pt-BR"/>
        </w:rPr>
        <w:t>Comparação entre Tempo_Médio_por_Trial e Tempo_por_Movimento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2540"/>
        <w:gridCol w:w="3713"/>
        <w:gridCol w:w="5649"/>
      </w:tblGrid>
      <w:tr w:rsidR="00CF451E" w14:paraId="124845B0" w14:textId="77777777" w:rsidTr="00CF451E">
        <w:tc>
          <w:tcPr>
            <w:tcW w:w="0" w:type="auto"/>
          </w:tcPr>
          <w:p w14:paraId="17F2804A" w14:textId="77777777" w:rsidR="00CF451E" w:rsidRDefault="00CF451E" w:rsidP="007A3DF4">
            <w:r>
              <w:t>Variável</w:t>
            </w:r>
          </w:p>
        </w:tc>
        <w:tc>
          <w:tcPr>
            <w:tcW w:w="0" w:type="auto"/>
          </w:tcPr>
          <w:p w14:paraId="4D304CAE" w14:textId="77777777" w:rsidR="00CF451E" w:rsidRDefault="00CF451E" w:rsidP="007A3DF4">
            <w:r>
              <w:t>O que mede</w:t>
            </w:r>
          </w:p>
        </w:tc>
        <w:tc>
          <w:tcPr>
            <w:tcW w:w="0" w:type="auto"/>
          </w:tcPr>
          <w:p w14:paraId="50FA9915" w14:textId="77777777" w:rsidR="00CF451E" w:rsidRPr="00CF451E" w:rsidRDefault="00CF451E" w:rsidP="007A3DF4">
            <w:pPr>
              <w:rPr>
                <w:lang w:val="pt-BR"/>
              </w:rPr>
            </w:pPr>
            <w:r w:rsidRPr="00CF451E">
              <w:rPr>
                <w:lang w:val="pt-BR"/>
              </w:rPr>
              <w:t>Fórmula (com base no output T0_4567_Tol.csv)</w:t>
            </w:r>
          </w:p>
        </w:tc>
        <w:tc>
          <w:tcPr>
            <w:tcW w:w="0" w:type="auto"/>
          </w:tcPr>
          <w:p w14:paraId="38CFADB8" w14:textId="77777777" w:rsidR="00CF451E" w:rsidRDefault="00CF451E" w:rsidP="007A3DF4">
            <w:r>
              <w:t>Interpretação psicológica</w:t>
            </w:r>
          </w:p>
        </w:tc>
      </w:tr>
      <w:tr w:rsidR="00CF451E" w:rsidRPr="004B2731" w14:paraId="17AC45C8" w14:textId="77777777" w:rsidTr="00CF451E">
        <w:tc>
          <w:tcPr>
            <w:tcW w:w="0" w:type="auto"/>
          </w:tcPr>
          <w:p w14:paraId="79A61C3E" w14:textId="77777777" w:rsidR="00CF451E" w:rsidRDefault="00CF451E" w:rsidP="007A3DF4">
            <w:r>
              <w:lastRenderedPageBreak/>
              <w:t>Tempo_Médio_por_Trial</w:t>
            </w:r>
          </w:p>
        </w:tc>
        <w:tc>
          <w:tcPr>
            <w:tcW w:w="0" w:type="auto"/>
          </w:tcPr>
          <w:p w14:paraId="74967646" w14:textId="77777777" w:rsidR="00CF451E" w:rsidRPr="00CF451E" w:rsidRDefault="00CF451E" w:rsidP="007A3DF4">
            <w:pPr>
              <w:rPr>
                <w:lang w:val="pt-BR"/>
              </w:rPr>
            </w:pPr>
            <w:r w:rsidRPr="00CF451E">
              <w:rPr>
                <w:lang w:val="pt-BR"/>
              </w:rPr>
              <w:t>Tempo médio para resolver cada problema (trial completo)</w:t>
            </w:r>
          </w:p>
        </w:tc>
        <w:tc>
          <w:tcPr>
            <w:tcW w:w="0" w:type="auto"/>
          </w:tcPr>
          <w:p w14:paraId="4B445018" w14:textId="77777777" w:rsidR="00CF451E" w:rsidRPr="00CF451E" w:rsidRDefault="00CF451E" w:rsidP="007A3DF4">
            <w:pPr>
              <w:rPr>
                <w:lang w:val="pt-BR"/>
              </w:rPr>
            </w:pPr>
            <w:r w:rsidRPr="00CF451E">
              <w:rPr>
                <w:lang w:val="pt-BR"/>
              </w:rPr>
              <w:t>Tempo_Médio_por_Trial = Tempo_Total_ms ÷ Nº de trials completos</w:t>
            </w:r>
            <w:r w:rsidRPr="00CF451E">
              <w:rPr>
                <w:lang w:val="pt-BR"/>
              </w:rPr>
              <w:br/>
              <w:t>523.871 ÷ 24 = 21.827,96 ms</w:t>
            </w:r>
          </w:p>
        </w:tc>
        <w:tc>
          <w:tcPr>
            <w:tcW w:w="0" w:type="auto"/>
          </w:tcPr>
          <w:p w14:paraId="16C17B84" w14:textId="77777777" w:rsidR="00CF451E" w:rsidRPr="00CF451E" w:rsidRDefault="00CF451E" w:rsidP="007A3DF4">
            <w:pPr>
              <w:rPr>
                <w:lang w:val="pt-BR"/>
              </w:rPr>
            </w:pPr>
            <w:r w:rsidRPr="00CF451E">
              <w:rPr>
                <w:lang w:val="pt-BR"/>
              </w:rPr>
              <w:t>Reflete o tempo total necessário para resolver cada desafio da TOL, incluindo planejamento, tomada de decisão e execução. Relaciona-se à velocidade de raciocínio e eficiência cognitiva geral.</w:t>
            </w:r>
          </w:p>
        </w:tc>
      </w:tr>
      <w:tr w:rsidR="00CF451E" w:rsidRPr="004B2731" w14:paraId="357969B1" w14:textId="77777777" w:rsidTr="00CF451E">
        <w:tc>
          <w:tcPr>
            <w:tcW w:w="0" w:type="auto"/>
          </w:tcPr>
          <w:p w14:paraId="46FDC06E" w14:textId="77777777" w:rsidR="00CF451E" w:rsidRDefault="00CF451E" w:rsidP="007A3DF4">
            <w:r>
              <w:t>Tempo_por_Movimento</w:t>
            </w:r>
          </w:p>
        </w:tc>
        <w:tc>
          <w:tcPr>
            <w:tcW w:w="0" w:type="auto"/>
          </w:tcPr>
          <w:p w14:paraId="0FCC0D56" w14:textId="77777777" w:rsidR="00CF451E" w:rsidRPr="00CF451E" w:rsidRDefault="00CF451E" w:rsidP="007A3DF4">
            <w:pPr>
              <w:rPr>
                <w:lang w:val="pt-BR"/>
              </w:rPr>
            </w:pPr>
            <w:r w:rsidRPr="00CF451E">
              <w:rPr>
                <w:lang w:val="pt-BR"/>
              </w:rPr>
              <w:t>Tempo médio gasto em cada ação executada (movimento)</w:t>
            </w:r>
          </w:p>
        </w:tc>
        <w:tc>
          <w:tcPr>
            <w:tcW w:w="0" w:type="auto"/>
          </w:tcPr>
          <w:p w14:paraId="222859C3" w14:textId="77777777" w:rsidR="00CF451E" w:rsidRPr="00CF451E" w:rsidRDefault="00CF451E" w:rsidP="007A3DF4">
            <w:pPr>
              <w:rPr>
                <w:lang w:val="pt-BR"/>
              </w:rPr>
            </w:pPr>
            <w:r w:rsidRPr="00CF451E">
              <w:rPr>
                <w:lang w:val="pt-BR"/>
              </w:rPr>
              <w:t>Tempo_por_Movimento = Tempo_Total_ms ÷ Total de movimentos (step &gt; 0)</w:t>
            </w:r>
            <w:r w:rsidRPr="00CF451E">
              <w:rPr>
                <w:lang w:val="pt-BR"/>
              </w:rPr>
              <w:br/>
              <w:t>523.871 ÷ 160 = 3.274,19 ms</w:t>
            </w:r>
          </w:p>
        </w:tc>
        <w:tc>
          <w:tcPr>
            <w:tcW w:w="0" w:type="auto"/>
          </w:tcPr>
          <w:p w14:paraId="01084631" w14:textId="77777777" w:rsidR="00CF451E" w:rsidRPr="00CF451E" w:rsidRDefault="00CF451E" w:rsidP="007A3DF4">
            <w:pPr>
              <w:rPr>
                <w:lang w:val="pt-BR"/>
              </w:rPr>
            </w:pPr>
            <w:r w:rsidRPr="00CF451E">
              <w:rPr>
                <w:lang w:val="pt-BR"/>
              </w:rPr>
              <w:t>Reflete a velocidade de execução por ação, sensível a hesitação, fluidez motora e indecisão. Relaciona-se à regulação da resposta e controle inibitório durante a tarefa.</w:t>
            </w:r>
          </w:p>
        </w:tc>
      </w:tr>
    </w:tbl>
    <w:p w14:paraId="0DD8855F" w14:textId="77777777" w:rsidR="00CF451E" w:rsidRPr="00CF451E" w:rsidRDefault="00CF451E" w:rsidP="00CF451E">
      <w:pPr>
        <w:rPr>
          <w:lang w:val="pt-BR"/>
        </w:rPr>
      </w:pPr>
    </w:p>
    <w:p w14:paraId="413FB1F2" w14:textId="77777777" w:rsidR="00CF451E" w:rsidRPr="00CF451E" w:rsidRDefault="00CF451E">
      <w:pPr>
        <w:rPr>
          <w:lang w:val="pt-BR"/>
        </w:rPr>
      </w:pPr>
    </w:p>
    <w:sectPr w:rsidR="00CF451E" w:rsidRPr="00CF451E" w:rsidSect="000215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F7D26"/>
    <w:multiLevelType w:val="multilevel"/>
    <w:tmpl w:val="9ABCAF6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E6D19"/>
    <w:multiLevelType w:val="hybridMultilevel"/>
    <w:tmpl w:val="DF381E04"/>
    <w:lvl w:ilvl="0" w:tplc="9000CAA0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92B1E"/>
    <w:multiLevelType w:val="hybridMultilevel"/>
    <w:tmpl w:val="AE96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C2C6C"/>
    <w:multiLevelType w:val="hybridMultilevel"/>
    <w:tmpl w:val="CDD29B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BD2362"/>
    <w:multiLevelType w:val="hybridMultilevel"/>
    <w:tmpl w:val="F2C056DE"/>
    <w:lvl w:ilvl="0" w:tplc="04F20602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8281E"/>
    <w:multiLevelType w:val="multilevel"/>
    <w:tmpl w:val="830AB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D3F4C"/>
    <w:multiLevelType w:val="multilevel"/>
    <w:tmpl w:val="ADFC413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66169"/>
    <w:multiLevelType w:val="hybridMultilevel"/>
    <w:tmpl w:val="AFFA831A"/>
    <w:lvl w:ilvl="0" w:tplc="F3D82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06D68"/>
    <w:multiLevelType w:val="multilevel"/>
    <w:tmpl w:val="FEA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2319B"/>
    <w:multiLevelType w:val="multilevel"/>
    <w:tmpl w:val="A63A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F3A42"/>
    <w:multiLevelType w:val="multilevel"/>
    <w:tmpl w:val="1E529BB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60125"/>
    <w:multiLevelType w:val="hybridMultilevel"/>
    <w:tmpl w:val="30242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9747FF"/>
    <w:multiLevelType w:val="multilevel"/>
    <w:tmpl w:val="8B2EC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035AF"/>
    <w:multiLevelType w:val="multilevel"/>
    <w:tmpl w:val="610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02990"/>
    <w:multiLevelType w:val="hybridMultilevel"/>
    <w:tmpl w:val="80C6BE4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353A82"/>
    <w:multiLevelType w:val="hybridMultilevel"/>
    <w:tmpl w:val="254C2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392428">
    <w:abstractNumId w:val="8"/>
  </w:num>
  <w:num w:numId="2" w16cid:durableId="766923968">
    <w:abstractNumId w:val="6"/>
  </w:num>
  <w:num w:numId="3" w16cid:durableId="557059689">
    <w:abstractNumId w:val="5"/>
  </w:num>
  <w:num w:numId="4" w16cid:durableId="778764435">
    <w:abstractNumId w:val="4"/>
  </w:num>
  <w:num w:numId="5" w16cid:durableId="1254166493">
    <w:abstractNumId w:val="7"/>
  </w:num>
  <w:num w:numId="6" w16cid:durableId="1984693449">
    <w:abstractNumId w:val="3"/>
  </w:num>
  <w:num w:numId="7" w16cid:durableId="1030958152">
    <w:abstractNumId w:val="2"/>
  </w:num>
  <w:num w:numId="8" w16cid:durableId="827940825">
    <w:abstractNumId w:val="1"/>
  </w:num>
  <w:num w:numId="9" w16cid:durableId="2146391139">
    <w:abstractNumId w:val="0"/>
  </w:num>
  <w:num w:numId="10" w16cid:durableId="838810367">
    <w:abstractNumId w:val="11"/>
  </w:num>
  <w:num w:numId="11" w16cid:durableId="1431584428">
    <w:abstractNumId w:val="13"/>
  </w:num>
  <w:num w:numId="12" w16cid:durableId="1591429515">
    <w:abstractNumId w:val="24"/>
  </w:num>
  <w:num w:numId="13" w16cid:durableId="1484160623">
    <w:abstractNumId w:val="22"/>
  </w:num>
  <w:num w:numId="14" w16cid:durableId="676881337">
    <w:abstractNumId w:val="19"/>
  </w:num>
  <w:num w:numId="15" w16cid:durableId="1505704530">
    <w:abstractNumId w:val="12"/>
  </w:num>
  <w:num w:numId="16" w16cid:durableId="1677997995">
    <w:abstractNumId w:val="10"/>
  </w:num>
  <w:num w:numId="17" w16cid:durableId="2032100353">
    <w:abstractNumId w:val="17"/>
  </w:num>
  <w:num w:numId="18" w16cid:durableId="1001084745">
    <w:abstractNumId w:val="18"/>
  </w:num>
  <w:num w:numId="19" w16cid:durableId="215900343">
    <w:abstractNumId w:val="21"/>
  </w:num>
  <w:num w:numId="20" w16cid:durableId="1904487371">
    <w:abstractNumId w:val="14"/>
  </w:num>
  <w:num w:numId="21" w16cid:durableId="1196043421">
    <w:abstractNumId w:val="20"/>
  </w:num>
  <w:num w:numId="22" w16cid:durableId="54284346">
    <w:abstractNumId w:val="16"/>
  </w:num>
  <w:num w:numId="23" w16cid:durableId="2098475683">
    <w:abstractNumId w:val="9"/>
  </w:num>
  <w:num w:numId="24" w16cid:durableId="1916893415">
    <w:abstractNumId w:val="23"/>
  </w:num>
  <w:num w:numId="25" w16cid:durableId="2576431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5DA"/>
    <w:rsid w:val="00031283"/>
    <w:rsid w:val="00034616"/>
    <w:rsid w:val="00040A02"/>
    <w:rsid w:val="0006063C"/>
    <w:rsid w:val="000679C1"/>
    <w:rsid w:val="000F03CC"/>
    <w:rsid w:val="0015074B"/>
    <w:rsid w:val="001837E9"/>
    <w:rsid w:val="002275A4"/>
    <w:rsid w:val="002522F6"/>
    <w:rsid w:val="0029639D"/>
    <w:rsid w:val="002A1E4C"/>
    <w:rsid w:val="002F7BE2"/>
    <w:rsid w:val="003156F2"/>
    <w:rsid w:val="00326F90"/>
    <w:rsid w:val="00336BAC"/>
    <w:rsid w:val="003A5866"/>
    <w:rsid w:val="003E2AA1"/>
    <w:rsid w:val="00424FF3"/>
    <w:rsid w:val="00430D7F"/>
    <w:rsid w:val="00433D4E"/>
    <w:rsid w:val="00453D29"/>
    <w:rsid w:val="00454280"/>
    <w:rsid w:val="0045453E"/>
    <w:rsid w:val="004B2731"/>
    <w:rsid w:val="004C1F59"/>
    <w:rsid w:val="004C7DAF"/>
    <w:rsid w:val="005437EB"/>
    <w:rsid w:val="005731F2"/>
    <w:rsid w:val="00597F92"/>
    <w:rsid w:val="005F16E6"/>
    <w:rsid w:val="005F2AA8"/>
    <w:rsid w:val="006A10F9"/>
    <w:rsid w:val="006A2619"/>
    <w:rsid w:val="006C712C"/>
    <w:rsid w:val="00705756"/>
    <w:rsid w:val="0073425E"/>
    <w:rsid w:val="00754EF0"/>
    <w:rsid w:val="008265F2"/>
    <w:rsid w:val="00962965"/>
    <w:rsid w:val="009731E5"/>
    <w:rsid w:val="00976FB9"/>
    <w:rsid w:val="009B45A9"/>
    <w:rsid w:val="009E6B1D"/>
    <w:rsid w:val="00A319F9"/>
    <w:rsid w:val="00AA1D8D"/>
    <w:rsid w:val="00AE1AB0"/>
    <w:rsid w:val="00B10E93"/>
    <w:rsid w:val="00B126F0"/>
    <w:rsid w:val="00B47730"/>
    <w:rsid w:val="00C054D7"/>
    <w:rsid w:val="00C06BDF"/>
    <w:rsid w:val="00C524DD"/>
    <w:rsid w:val="00C71410"/>
    <w:rsid w:val="00CB0664"/>
    <w:rsid w:val="00CD055C"/>
    <w:rsid w:val="00CE584A"/>
    <w:rsid w:val="00CF451E"/>
    <w:rsid w:val="00CF58D8"/>
    <w:rsid w:val="00D00AE5"/>
    <w:rsid w:val="00D35451"/>
    <w:rsid w:val="00D519D4"/>
    <w:rsid w:val="00DA104B"/>
    <w:rsid w:val="00DB43FB"/>
    <w:rsid w:val="00DD4771"/>
    <w:rsid w:val="00DF11E2"/>
    <w:rsid w:val="00E02FBE"/>
    <w:rsid w:val="00E50D6D"/>
    <w:rsid w:val="00E6567E"/>
    <w:rsid w:val="00E951A5"/>
    <w:rsid w:val="00EB4C43"/>
    <w:rsid w:val="00F177C3"/>
    <w:rsid w:val="00F37F09"/>
    <w:rsid w:val="00F91F44"/>
    <w:rsid w:val="00F94FBD"/>
    <w:rsid w:val="00FB5A85"/>
    <w:rsid w:val="00FC53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2247F"/>
  <w14:defaultImageDpi w14:val="300"/>
  <w15:docId w15:val="{F65DD48B-0CC4-4CA1-BBDF-9DFB830A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1429</Words>
  <Characters>8404</Characters>
  <Application>Microsoft Office Word</Application>
  <DocSecurity>0</DocSecurity>
  <Lines>365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Paulo Barbosa</cp:lastModifiedBy>
  <cp:revision>65</cp:revision>
  <dcterms:created xsi:type="dcterms:W3CDTF">2025-07-08T19:02:00Z</dcterms:created>
  <dcterms:modified xsi:type="dcterms:W3CDTF">2025-07-09T22:33:00Z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18e69f06-a224-430f-8cd0-a44d48fae678</vt:lpwstr>
  </property>
</Properties>
</file>